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7BD63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=== IMPORTS ===</w:t>
      </w:r>
    </w:p>
    <w:p w14:paraId="53993403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import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pandas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as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pd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              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manipulação de dados em tabelas (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DataFrame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)</w:t>
      </w:r>
    </w:p>
    <w:p w14:paraId="376D4802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import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numpy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as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np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               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operações numéricas</w:t>
      </w:r>
    </w:p>
    <w:p w14:paraId="7670444C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import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seaborn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as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sns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            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visualizações estatísticas (construído sobre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matplotlib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)</w:t>
      </w:r>
    </w:p>
    <w:p w14:paraId="4BF91411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import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matplotlib.pyplot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as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  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controle fino dos gráficos</w:t>
      </w:r>
    </w:p>
    <w:p w14:paraId="2D839EC7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2D6F0086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=== PARTE A – CARREGAMENTO E INSPEÇÃO ===</w:t>
      </w:r>
    </w:p>
    <w:p w14:paraId="1673F26B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Lê o CSV e converte a coluna "Data" para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datetime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automaticamente</w:t>
      </w:r>
    </w:p>
    <w:p w14:paraId="7927AF43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pd.read_csv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dados1.csv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parse_dates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Data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])</w:t>
      </w:r>
    </w:p>
    <w:p w14:paraId="027B869E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57E816D1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df.info() imprime no console informação sobre o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DataFrame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(colunas, tipos, non-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null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)</w:t>
      </w:r>
    </w:p>
    <w:p w14:paraId="7DC02B56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Informações do </w:t>
      </w:r>
      <w:proofErr w:type="spellStart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DataFrame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(df.info()):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504B8A29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df.info()                         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retorna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None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, mas imprime o resumo no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stdout</w:t>
      </w:r>
      <w:proofErr w:type="spellEnd"/>
    </w:p>
    <w:p w14:paraId="7D0033E9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08A2764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Informações do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DataFrame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(df.info()):</w:t>
      </w:r>
    </w:p>
    <w:p w14:paraId="1F15E333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&lt;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class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'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pandas.core.frame.DataFrame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'&gt;</w:t>
      </w:r>
    </w:p>
    <w:p w14:paraId="25B9D406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RangeIndex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120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entries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0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to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119</w:t>
      </w:r>
    </w:p>
    <w:p w14:paraId="6507C25E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Data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columns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(total 8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columns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):</w:t>
      </w:r>
    </w:p>
    <w:p w14:paraId="75B88855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#  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Column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         Non-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Null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Count 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</w:t>
      </w:r>
      <w:proofErr w:type="spellEnd"/>
    </w:p>
    <w:p w14:paraId="43530C35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---  ------             --------------  -----</w:t>
      </w:r>
    </w:p>
    <w:p w14:paraId="6408134F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0   Data               120 non-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null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datetime64[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ns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</w:t>
      </w:r>
    </w:p>
    <w:p w14:paraId="24D9B789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1   Companhia          120 non-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null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object</w:t>
      </w:r>
      <w:proofErr w:type="spellEnd"/>
    </w:p>
    <w:p w14:paraId="4F62C395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2   Aeroporto Origem   120 non-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null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object</w:t>
      </w:r>
      <w:proofErr w:type="spellEnd"/>
    </w:p>
    <w:p w14:paraId="1AF6098B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3   Aeroporto Destino  120 non-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null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object</w:t>
      </w:r>
      <w:proofErr w:type="spellEnd"/>
    </w:p>
    <w:p w14:paraId="6BD8C7E0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4   Passageiros        120 non-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null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int64</w:t>
      </w:r>
    </w:p>
    <w:p w14:paraId="7678C6EC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5   Distância (km)     120 non-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null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float64</w:t>
      </w:r>
    </w:p>
    <w:p w14:paraId="127430F7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6   Ocupação (%)       120 non-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null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float64</w:t>
      </w:r>
    </w:p>
    <w:p w14:paraId="0E87367F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7   Receita (R$)       120 non-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null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float64</w:t>
      </w:r>
    </w:p>
    <w:p w14:paraId="7442538A" w14:textId="77777777" w:rsidR="00546FA1" w:rsidRP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dtypes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: datetime64[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ns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](1), float64(3), int64(1),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object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(3)</w:t>
      </w:r>
    </w:p>
    <w:p w14:paraId="1C9C0F89" w14:textId="2F8BD82F" w:rsidR="00546FA1" w:rsidRDefault="00546FA1" w:rsidP="00546F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memory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usage</w:t>
      </w:r>
      <w:proofErr w:type="spellEnd"/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: 7.6+ KB</w:t>
      </w:r>
    </w:p>
    <w:p w14:paraId="435D3A5F" w14:textId="77777777" w:rsidR="00546FA1" w:rsidRPr="00427943" w:rsidRDefault="00546FA1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0BD47CDD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Mostra dimensão (linhas, colunas)</w:t>
      </w:r>
    </w:p>
    <w:p w14:paraId="71C6F0A4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Dimensão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df.shape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1EC0231E" w14:textId="77777777" w:rsidR="00546FA1" w:rsidRDefault="00546FA1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93F5C23" w14:textId="68A0699F" w:rsidR="00546FA1" w:rsidRPr="00427943" w:rsidRDefault="00546FA1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546FA1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Dimensão: (120, 8)</w:t>
      </w:r>
    </w:p>
    <w:p w14:paraId="780AB2EB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51AD8A6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000AC34B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93AE67D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DF31AF4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08DFA9FB" w14:textId="77777777" w:rsidR="00195A2E" w:rsidRPr="00427943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4D7EDE93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lastRenderedPageBreak/>
        <w:t># Tipos de dados por coluna</w:t>
      </w:r>
    </w:p>
    <w:p w14:paraId="172D9B53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Tipos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de dados: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\n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df.dtypes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0C81BED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4B728A69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Tipos de dados:</w:t>
      </w:r>
    </w:p>
    <w:p w14:paraId="0434CB3E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Data                 datetime64[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ns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</w:t>
      </w:r>
    </w:p>
    <w:p w14:paraId="7865CEFB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Companhia                   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object</w:t>
      </w:r>
      <w:proofErr w:type="spellEnd"/>
    </w:p>
    <w:p w14:paraId="74C25BA1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Aeroporto Origem            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object</w:t>
      </w:r>
      <w:proofErr w:type="spellEnd"/>
    </w:p>
    <w:p w14:paraId="5F4237C8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Aeroporto Destino           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object</w:t>
      </w:r>
      <w:proofErr w:type="spellEnd"/>
    </w:p>
    <w:p w14:paraId="0A62DD15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Passageiros                   int64</w:t>
      </w:r>
    </w:p>
    <w:p w14:paraId="0DC837EA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Distância (km)              float64</w:t>
      </w:r>
    </w:p>
    <w:p w14:paraId="5515B1D8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Ocupação (%)                float64</w:t>
      </w:r>
    </w:p>
    <w:p w14:paraId="3C54A142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Receita (R$)                float64</w:t>
      </w:r>
    </w:p>
    <w:p w14:paraId="42AEDDA2" w14:textId="15BB2923" w:rsidR="00195A2E" w:rsidRPr="00427943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object</w:t>
      </w:r>
      <w:proofErr w:type="spellEnd"/>
    </w:p>
    <w:p w14:paraId="4BAC8489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4655D41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Primeiras 5 linhas para inspeção rápida</w:t>
      </w:r>
    </w:p>
    <w:p w14:paraId="2FB74627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Primeiras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linhas: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\n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df.head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())</w:t>
      </w:r>
    </w:p>
    <w:p w14:paraId="6E4769C6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DC7261C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Primeiras linhas:</w:t>
      </w:r>
    </w:p>
    <w:p w14:paraId="0C0DE494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     Data Companhia Aeroporto Origem Aeroporto Destino  Passageiros  Distância (km)  Ocupação (%)  Receita (R$)</w:t>
      </w:r>
    </w:p>
    <w:p w14:paraId="0C06C488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0 2023-01-01      Azul              GIG              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GIG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      273          1443.2          87.8     149848.36</w:t>
      </w:r>
    </w:p>
    <w:p w14:paraId="7AAE42CF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1 2023-01-02       Gol              BSB              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BSB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       77          2444.2          57.0     323685.94</w:t>
      </w:r>
    </w:p>
    <w:p w14:paraId="0A460241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2 2023-01-03      Azul              CGH               BSB          115          1281.0          68.6     145811.26</w:t>
      </w:r>
    </w:p>
    <w:p w14:paraId="3AD11F40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3 2023-01-04      Azul              CGH               BSB           66           290.2          99.4     227845.78</w:t>
      </w:r>
    </w:p>
    <w:p w14:paraId="7132DF3E" w14:textId="03A8B777" w:rsidR="00195A2E" w:rsidRPr="00427943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4 2023-01-05     Latam              CGH               GRU          268          1381.0          95.1     353254.97</w:t>
      </w:r>
    </w:p>
    <w:p w14:paraId="250B2135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705BC54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Verifica valores nulos por coluna (útil para limpeza de dados)</w:t>
      </w:r>
    </w:p>
    <w:p w14:paraId="7216C6B1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Valores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nulos por coluna: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\n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df.isnull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().sum())</w:t>
      </w:r>
    </w:p>
    <w:p w14:paraId="74C88B02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45A8D8BA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Valores nulos por coluna:</w:t>
      </w:r>
    </w:p>
    <w:p w14:paraId="798F3694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Data                 0</w:t>
      </w:r>
    </w:p>
    <w:p w14:paraId="062DB1E6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Companhia            0</w:t>
      </w:r>
    </w:p>
    <w:p w14:paraId="220E67D9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Aeroporto Origem     0</w:t>
      </w:r>
    </w:p>
    <w:p w14:paraId="1DB2B884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Aeroporto Destino    0</w:t>
      </w:r>
    </w:p>
    <w:p w14:paraId="6C5D5AC5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Passageiros          0</w:t>
      </w:r>
    </w:p>
    <w:p w14:paraId="547027F5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Distância (km)       0</w:t>
      </w:r>
    </w:p>
    <w:p w14:paraId="6DB9CD86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Ocupação (%)         0</w:t>
      </w:r>
    </w:p>
    <w:p w14:paraId="0C0E80A0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Receita (R$)         0</w:t>
      </w:r>
    </w:p>
    <w:p w14:paraId="5E3031E5" w14:textId="23691FD1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: int64</w:t>
      </w:r>
    </w:p>
    <w:p w14:paraId="76DF1F77" w14:textId="77777777" w:rsidR="00546FA1" w:rsidRDefault="00546FA1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6A2A749" w14:textId="77777777" w:rsidR="00546FA1" w:rsidRDefault="00546FA1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ED16EE2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397B43B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=== PARTE B – ESTATÍSTICAS DESCRITIVAS ===</w:t>
      </w:r>
    </w:p>
    <w:p w14:paraId="1DEA3D70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Para cada coluna numérica relevante, calculamos média, mediana, desvio padrão e variância</w:t>
      </w:r>
    </w:p>
    <w:p w14:paraId="3E43AADC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for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in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Passageiros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Distância (km)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(%)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]:</w:t>
      </w:r>
    </w:p>
    <w:p w14:paraId="44FE841A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    </w:t>
      </w: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f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--- Estatísticas para '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{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col</w:t>
      </w:r>
      <w:proofErr w:type="spellEnd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}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' ---"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731EAC8A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    </w:t>
      </w: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Média: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mean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())         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média aritmética</w:t>
      </w:r>
    </w:p>
    <w:p w14:paraId="7ACE14D4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    </w:t>
      </w: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Mediana: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median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())     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percentil 50</w:t>
      </w:r>
    </w:p>
    <w:p w14:paraId="4F01FC08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    </w:t>
      </w: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Desvio padrão: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std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())  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dispersão (raiz da variância)</w:t>
      </w:r>
    </w:p>
    <w:p w14:paraId="1A2E91DB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    </w:t>
      </w: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Variância: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].var())      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variância</w:t>
      </w:r>
    </w:p>
    <w:p w14:paraId="0F5DF0E9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</w:pPr>
    </w:p>
    <w:p w14:paraId="04F123FD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--- Estatísticas para 'Passageiros' ---</w:t>
      </w:r>
    </w:p>
    <w:p w14:paraId="31FE45ED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Média: 170.56666666666666</w:t>
      </w:r>
    </w:p>
    <w:p w14:paraId="02CD649A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Mediana: 172.5</w:t>
      </w:r>
    </w:p>
    <w:p w14:paraId="1C9910B5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Desvio padrão: 75.90537379071473</w:t>
      </w:r>
    </w:p>
    <w:p w14:paraId="3722C26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Variância: 5761.625770308124</w:t>
      </w:r>
    </w:p>
    <w:p w14:paraId="4B88C14F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586CD002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--- Estatísticas para 'Distância (km)' ---</w:t>
      </w:r>
    </w:p>
    <w:p w14:paraId="6174D489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Média: 1318.6625</w:t>
      </w:r>
    </w:p>
    <w:p w14:paraId="5A0A769E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Mediana: 1334.0500000000002</w:t>
      </w:r>
    </w:p>
    <w:p w14:paraId="5E7565FC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Desvio padrão: 613.1847268598605</w:t>
      </w:r>
    </w:p>
    <w:p w14:paraId="58D6658A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Variância: 375995.50925420166</w:t>
      </w:r>
    </w:p>
    <w:p w14:paraId="340235AD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53D1FFD1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--- Estatísticas para 'Ocupação (%)' ---</w:t>
      </w:r>
    </w:p>
    <w:p w14:paraId="3A4FEA30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Média: 76.66749999999999</w:t>
      </w:r>
    </w:p>
    <w:p w14:paraId="26D8178B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Mediana: 77.75</w:t>
      </w:r>
    </w:p>
    <w:p w14:paraId="4B0BFCBF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Desvio padrão: 14.886247460168669</w:t>
      </w:r>
    </w:p>
    <w:p w14:paraId="25EC0FA5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Variância: 221.60036344537815</w:t>
      </w:r>
    </w:p>
    <w:p w14:paraId="6C20E1C3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4481F83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--- Estatísticas para 'Receita (R$)' ---</w:t>
      </w:r>
    </w:p>
    <w:p w14:paraId="491C31EB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Média: 236158.11333333334</w:t>
      </w:r>
    </w:p>
    <w:p w14:paraId="59B3D95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Mediana: 244611.075</w:t>
      </w:r>
    </w:p>
    <w:p w14:paraId="63A5B7B1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Desvio padrão: 97011.39964733057</w:t>
      </w:r>
    </w:p>
    <w:p w14:paraId="0730B388" w14:textId="67850061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Variância: 9411211661.53409</w:t>
      </w:r>
    </w:p>
    <w:p w14:paraId="7D7DC3CC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4CBE914C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2BB5C5D3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0CA74C5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36B1E86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3495A6B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3947554" w14:textId="77777777" w:rsidR="00195A2E" w:rsidRPr="00427943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079E34F6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5B626FE5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lastRenderedPageBreak/>
        <w:t># Percentis (quartis) para a receita: 25%, 50% (mediana), 75%</w:t>
      </w:r>
    </w:p>
    <w:p w14:paraId="6A6B9CAD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Percentis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da Receita (25%, 50%, 75%):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D6675AF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quantile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([</w:t>
      </w:r>
      <w:r w:rsidRPr="00427943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0.25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0.5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0.75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]))</w:t>
      </w:r>
    </w:p>
    <w:p w14:paraId="7A121977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3D65BB2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Percentis da Receita (25%, 50%, 75%):</w:t>
      </w:r>
    </w:p>
    <w:p w14:paraId="3188A47D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0.25    155383.9225</w:t>
      </w:r>
    </w:p>
    <w:p w14:paraId="621B2DAB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0.50    244611.0750</w:t>
      </w:r>
    </w:p>
    <w:p w14:paraId="47B3E64B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0.75    319910.9725</w:t>
      </w:r>
    </w:p>
    <w:p w14:paraId="66400322" w14:textId="5B9697AC" w:rsidR="00195A2E" w:rsidRPr="00427943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Name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Receita (R$),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: float64</w:t>
      </w:r>
    </w:p>
    <w:p w14:paraId="1EBD9670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A4114B0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Companhia com maior receita total:</w:t>
      </w:r>
    </w:p>
    <w:p w14:paraId="5DC38126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groupby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soma a 'Receita (R$)' por companhia;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idxmax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retorna o rótulo com o maior valor</w:t>
      </w:r>
    </w:p>
    <w:p w14:paraId="303E6725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comp_maior_receita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].sum().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idxmax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6507D633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com maior receita total: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comp_maior_receita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752B5EB7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E0658B0" w14:textId="4CCCADD0" w:rsidR="00195A2E" w:rsidRPr="00427943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Companhia com maior receita total: Avianca</w:t>
      </w:r>
    </w:p>
    <w:p w14:paraId="78B1419C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432EEAC5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Companhia com maior número total de passageiros</w:t>
      </w:r>
    </w:p>
    <w:p w14:paraId="79F14D06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comp_mais_passageiros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Passageiros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].sum().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idxmax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3924C7A1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 com mais passageiros: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comp_mais_passageiros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7EA3C2D2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23B16274" w14:textId="0968DB71" w:rsidR="00195A2E" w:rsidRPr="00427943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Companhia com mais passageiros: Avianca</w:t>
      </w:r>
    </w:p>
    <w:p w14:paraId="530B4D6B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3A5EB38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Contagem de voos por companhia (quantos registros/linhas por companhia)</w:t>
      </w:r>
    </w:p>
    <w:p w14:paraId="3F3DAC05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Voos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por companhia: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BFD0C37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value_counts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())</w:t>
      </w:r>
    </w:p>
    <w:p w14:paraId="0A78964D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23223F1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Voos por companhia:</w:t>
      </w:r>
    </w:p>
    <w:p w14:paraId="73DB088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Companhia</w:t>
      </w:r>
    </w:p>
    <w:p w14:paraId="34E32592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Azul       32</w:t>
      </w:r>
    </w:p>
    <w:p w14:paraId="092515B4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Avianca    30</w:t>
      </w:r>
    </w:p>
    <w:p w14:paraId="6EBE4EB0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Gol        29</w:t>
      </w:r>
    </w:p>
    <w:p w14:paraId="15DDADE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Latam      29</w:t>
      </w:r>
    </w:p>
    <w:p w14:paraId="33D66E6D" w14:textId="7465230C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Name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count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: int64</w:t>
      </w:r>
    </w:p>
    <w:p w14:paraId="3809ED0B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CE11D7C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406D2447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3DA0D05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F9B7815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B7E014C" w14:textId="77777777" w:rsid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9B9C786" w14:textId="77777777" w:rsidR="00195A2E" w:rsidRPr="00427943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5CA6FFF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237778E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lastRenderedPageBreak/>
        <w:t># Receita média por companhia</w:t>
      </w:r>
    </w:p>
    <w:p w14:paraId="54F26E68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média por companhia: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7382744E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mean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())</w:t>
      </w:r>
    </w:p>
    <w:p w14:paraId="4CF5DDE4" w14:textId="77777777" w:rsidR="00195A2E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49D67D92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Receita média por companhia:</w:t>
      </w:r>
    </w:p>
    <w:p w14:paraId="449C32B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Companhia</w:t>
      </w:r>
    </w:p>
    <w:p w14:paraId="375266CE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Avianca    242510.513667</w:t>
      </w:r>
    </w:p>
    <w:p w14:paraId="6F3EBBE2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Azul       217029.835313</w:t>
      </w:r>
    </w:p>
    <w:p w14:paraId="54BABF24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Gol        248945.684138</w:t>
      </w:r>
    </w:p>
    <w:p w14:paraId="1B43B39A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Latam      237906.159310</w:t>
      </w:r>
    </w:p>
    <w:p w14:paraId="48881BFE" w14:textId="0F4DE786" w:rsidR="00195A2E" w:rsidRPr="00427943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Name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Receita (R$),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: float64</w:t>
      </w:r>
    </w:p>
    <w:p w14:paraId="6EB4BD15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26C6CC6F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Receita média por aeroporto de origem</w:t>
      </w:r>
    </w:p>
    <w:p w14:paraId="339D9744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média por aeroporto de origem: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FC0D67B" w14:textId="77777777" w:rsid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Aeroporto Origem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mean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())</w:t>
      </w:r>
    </w:p>
    <w:p w14:paraId="299D8934" w14:textId="77777777" w:rsidR="00546FA1" w:rsidRDefault="00546FA1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2D7101C9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Receita média por aeroporto de origem:</w:t>
      </w:r>
    </w:p>
    <w:p w14:paraId="635E4F5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Aeroporto Origem</w:t>
      </w:r>
    </w:p>
    <w:p w14:paraId="341695D9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BSB    248305.172222</w:t>
      </w:r>
    </w:p>
    <w:p w14:paraId="617F661E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CGH    228657.067812</w:t>
      </w:r>
    </w:p>
    <w:p w14:paraId="6F7D8741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GIG    222235.633214</w:t>
      </w:r>
    </w:p>
    <w:p w14:paraId="3DBABA34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GRU    249153.187000</w:t>
      </w:r>
    </w:p>
    <w:p w14:paraId="3F8644D1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SDU    243036.039091</w:t>
      </w:r>
    </w:p>
    <w:p w14:paraId="2CA48B87" w14:textId="17EA63BD" w:rsidR="00546FA1" w:rsidRPr="00427943" w:rsidRDefault="00195A2E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Name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Receita (R$),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: float64</w:t>
      </w:r>
    </w:p>
    <w:p w14:paraId="63F11129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22C41FD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=== PARTE C – VISUALIZAÇÕES ===</w:t>
      </w:r>
    </w:p>
    <w:p w14:paraId="66EC568F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Histórico: distribuição de passageiros (histograma + KDE)</w:t>
      </w:r>
    </w:p>
    <w:p w14:paraId="13C18903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plt.figure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02B2027F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sns.histplot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Passageiros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], 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kde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True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)   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kde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True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desenha uma estimativa de densidade</w:t>
      </w:r>
    </w:p>
    <w:p w14:paraId="021683C7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plt.title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Distribuição de Passageiros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4CA2145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Passageiros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496B127A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plt.ylabel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Frequência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BB0B048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plt.show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block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  </w:t>
      </w: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block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=False mantém o script rodando (útil em notebooks/terminais interativos)</w:t>
      </w:r>
    </w:p>
    <w:p w14:paraId="34678B74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035DBE0E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Boxplot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da ocupação por companhia (mostra mediana, quartis e possíveis outliers)</w:t>
      </w:r>
    </w:p>
    <w:p w14:paraId="3E50DB8E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plt.figure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3F03A077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sns.boxplot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x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y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(%)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data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92FD2D2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plt.title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proofErr w:type="spellStart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Boxplot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da Ocupação (%) por 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AB770C0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A6D1A8A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plt.ylabel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(%)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6A00118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plt.show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block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4356AAD8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EE4F1FD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lastRenderedPageBreak/>
        <w:t># Barra: receita média por companhia (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estimator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np.mean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calcula a média para cada grupo)</w:t>
      </w:r>
    </w:p>
    <w:p w14:paraId="602468B9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plt.figure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6FD27E1C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sns.barplot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x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y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data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estimator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np.mean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ci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None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793CF081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plt.title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Média por 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1E37A47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7ED6C18B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plt.ylabel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média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FCBE3D7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plt.show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block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1BF069C7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116B362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Scatter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: relação entre distância e receita, colorido por companhia para ver padrões por operadora</w:t>
      </w:r>
    </w:p>
    <w:p w14:paraId="0EECAA5E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plt.figure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2850A40D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sns.scatterplot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x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Distância (km)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y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hue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data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8B260A3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plt.title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Distância (km) x 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E3225DB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Distância (km)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54E317D3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plt.ylabel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715EE9E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plt.legend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title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F6FEBA2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plt.show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block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53AF5D39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09983677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Heatmap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de correlação entre variáveis numéricas — ajuda a ver forças de relação linear</w:t>
      </w:r>
    </w:p>
    <w:p w14:paraId="2F6E3625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plt.figure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321FE4C9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Passageiros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Distância (km)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(%)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0C98C778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sns.heatmap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annot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True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cmap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proofErr w:type="spellStart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coolwarm</w:t>
      </w:r>
      <w:proofErr w:type="spellEnd"/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fmt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.2f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5C28EEE7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plt.title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Mapa de Correlação (Pearson)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962097B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plt.show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block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1128D4D" w14:textId="77777777" w:rsidR="00427943" w:rsidRPr="00427943" w:rsidRDefault="00427943" w:rsidP="0042794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676E1BC" w14:textId="77777777" w:rsidR="00427943" w:rsidRDefault="00427943"/>
    <w:p w14:paraId="4292BD60" w14:textId="77777777" w:rsidR="00427943" w:rsidRDefault="00427943"/>
    <w:p w14:paraId="1D248A1C" w14:textId="77777777" w:rsidR="00427943" w:rsidRDefault="00427943"/>
    <w:p w14:paraId="4870E815" w14:textId="77777777" w:rsidR="00427943" w:rsidRDefault="00427943"/>
    <w:p w14:paraId="355C8274" w14:textId="734984EF" w:rsidR="005F6958" w:rsidRDefault="00427943">
      <w:r>
        <w:rPr>
          <w:noProof/>
        </w:rPr>
        <w:lastRenderedPageBreak/>
        <w:drawing>
          <wp:inline distT="0" distB="0" distL="0" distR="0" wp14:anchorId="03B7043C" wp14:editId="77DCF901">
            <wp:extent cx="4743450" cy="3294062"/>
            <wp:effectExtent l="0" t="0" r="0" b="1905"/>
            <wp:docPr id="1423867381" name="Imagem 1" descr="Gráfico, Hist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67381" name="Imagem 1" descr="Gráfico, Histogram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EC9CA" wp14:editId="02919464">
            <wp:extent cx="5486400" cy="4114800"/>
            <wp:effectExtent l="0" t="0" r="6350" b="0"/>
            <wp:docPr id="532037889" name="Imagem 2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37889" name="Imagem 2" descr="Gráfico, Gráfico de caixa estreit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BA19A8" wp14:editId="658A37F5">
            <wp:extent cx="5486400" cy="4114800"/>
            <wp:effectExtent l="0" t="0" r="6350" b="0"/>
            <wp:docPr id="89292827" name="Imagem 3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2827" name="Imagem 3" descr="Gráfico, Gráfico de barr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3E00D" wp14:editId="38EB0424">
            <wp:extent cx="5486400" cy="4114800"/>
            <wp:effectExtent l="0" t="0" r="0" b="0"/>
            <wp:docPr id="475299744" name="Imagem 4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99744" name="Imagem 4" descr="Gráfico, Gráfico de dispersã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E7373" wp14:editId="62E9AFFD">
            <wp:extent cx="5486400" cy="4114800"/>
            <wp:effectExtent l="0" t="0" r="0" b="0"/>
            <wp:docPr id="134009441" name="Imagem 5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9441" name="Imagem 5" descr="Gráfico, Gráfico de mapa de árvore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1C32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=== PARTE D – PERGUNTAS ANALÍTICAS (COM GRÁFICOS) ===</w:t>
      </w:r>
    </w:p>
    <w:p w14:paraId="6E1AA4BF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1) Companhia com mais voos: usar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value_counts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para ordenar e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idxmax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para pegar a maior</w:t>
      </w:r>
    </w:p>
    <w:p w14:paraId="0F2F1386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comp_mais_voos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value_counts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idxmax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1C0CB0F5" w14:textId="77777777" w:rsidR="005F6958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com mais voos: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comp_mais_voos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42CA6D8C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2FDCBA06" w14:textId="092EF46F" w:rsidR="00195A2E" w:rsidRPr="00427943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Companhia com mais voos: Azul</w:t>
      </w:r>
    </w:p>
    <w:p w14:paraId="2DED601A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068C88A9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Gráfico: número de voos por companhia (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countplot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)</w:t>
      </w:r>
    </w:p>
    <w:p w14:paraId="58636C3F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plt.figure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793C9735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sns.countplot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x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data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order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value_counts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().index)</w:t>
      </w:r>
    </w:p>
    <w:p w14:paraId="2481C2CB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plt.title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Número de Voos por 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11AA703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1685D996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plt.ylabel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Número de voos (contagem de registros)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7F90B83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plt.show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block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183B6706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9EC2121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2) Verificar se distância influencia receita — usamos correlação de Pearson</w:t>
      </w:r>
    </w:p>
    <w:p w14:paraId="32BFC18F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corr_dist_receita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Distância (km)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])</w:t>
      </w:r>
    </w:p>
    <w:p w14:paraId="01716B3C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Correlação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distância x receita: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corr_dist_receita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772B9FEE" w14:textId="77777777" w:rsidR="005F6958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lastRenderedPageBreak/>
        <w:t># Comentário: coeficiente próximo de 0 indica pouca relação linear; próximo de 1/-1 indica relação forte.</w:t>
      </w:r>
    </w:p>
    <w:p w14:paraId="39A9F3B5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</w:pPr>
    </w:p>
    <w:p w14:paraId="73DA745D" w14:textId="00960EF2" w:rsidR="00195A2E" w:rsidRPr="00427943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Correlação distância x receita: 0.10829976175936555</w:t>
      </w:r>
    </w:p>
    <w:p w14:paraId="5FA36412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A43009A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3) Verificar se ocupação está relacionada à receita</w:t>
      </w:r>
    </w:p>
    <w:p w14:paraId="177AC34E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corr_ocup_receita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(%)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])</w:t>
      </w:r>
    </w:p>
    <w:p w14:paraId="5BA33305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Correlação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ocupação x receita: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corr_ocup_receita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1EE91CB0" w14:textId="77777777" w:rsidR="005F6958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1A7FC23" w14:textId="1AEB36B9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Correlação ocupação x receita: 0.1256031396843081</w:t>
      </w:r>
    </w:p>
    <w:p w14:paraId="67BB2BD8" w14:textId="77777777" w:rsidR="00195A2E" w:rsidRPr="00427943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FFE458E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4) Aeroportos de origem com mais voos (contagem)</w:t>
      </w:r>
    </w:p>
    <w:p w14:paraId="08BF4C94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Aeroportos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de origem com mais voos: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DE98423" w14:textId="77777777" w:rsidR="005F6958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Aeroporto Origem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value_counts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())</w:t>
      </w:r>
    </w:p>
    <w:p w14:paraId="0D60E221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236C265C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Aeroportos de origem com mais voos:</w:t>
      </w:r>
    </w:p>
    <w:p w14:paraId="07084BBA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Aeroporto Origem</w:t>
      </w:r>
    </w:p>
    <w:p w14:paraId="644DC9CD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CGH    32</w:t>
      </w:r>
    </w:p>
    <w:p w14:paraId="1743B643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GIG    28</w:t>
      </w:r>
    </w:p>
    <w:p w14:paraId="1BB3D453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SDU    22</w:t>
      </w:r>
    </w:p>
    <w:p w14:paraId="5CE53F8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GRU    20</w:t>
      </w:r>
    </w:p>
    <w:p w14:paraId="61C313E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BSB    18</w:t>
      </w:r>
    </w:p>
    <w:p w14:paraId="33811A75" w14:textId="13DF7A69" w:rsidR="00195A2E" w:rsidRPr="00427943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Name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count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: int64</w:t>
      </w:r>
    </w:p>
    <w:p w14:paraId="727EF94B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0C2EB67F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Gráfico: número de voos por aeroporto de origem</w:t>
      </w:r>
    </w:p>
    <w:p w14:paraId="771BF08A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plt.figure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figsize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8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,</w:t>
      </w:r>
      <w:r w:rsidRPr="00427943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4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))</w:t>
      </w:r>
    </w:p>
    <w:p w14:paraId="05E7C623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sns.countplot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x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Aeroporto Origem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data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order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Aeroporto Origem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value_counts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().index)</w:t>
      </w:r>
    </w:p>
    <w:p w14:paraId="27A8E4B0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plt.title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Número de Voos por Aeroporto de Origem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155A01B7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Aeroporto Origem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90091C9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plt.ylabel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Número de voos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65E5B0B9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plt.show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block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7B987D8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20C05A5" w14:textId="77777777" w:rsidR="005F6958" w:rsidRDefault="00427943">
      <w:r>
        <w:rPr>
          <w:noProof/>
        </w:rPr>
        <w:lastRenderedPageBreak/>
        <w:drawing>
          <wp:inline distT="0" distB="0" distL="0" distR="0" wp14:anchorId="3AD5F563" wp14:editId="5A7FCD82">
            <wp:extent cx="5486400" cy="4114800"/>
            <wp:effectExtent l="0" t="0" r="0" b="0"/>
            <wp:docPr id="1193841466" name="Imagem 6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41466" name="Imagem 6" descr="Gráfico, Gráfico de barr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343D3" wp14:editId="7825F5CB">
            <wp:extent cx="5486400" cy="2743200"/>
            <wp:effectExtent l="0" t="0" r="0" b="0"/>
            <wp:docPr id="206554814" name="Imagem 7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814" name="Imagem 7" descr="Gráfico, Gráfico de barr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50F8" w14:textId="77777777" w:rsidR="005F6958" w:rsidRDefault="005F6958"/>
    <w:p w14:paraId="5D8F21CF" w14:textId="77777777" w:rsidR="005F6958" w:rsidRDefault="005F6958"/>
    <w:p w14:paraId="3DE47126" w14:textId="77777777" w:rsidR="005F6958" w:rsidRDefault="005F6958"/>
    <w:p w14:paraId="3FACCADB" w14:textId="77777777" w:rsidR="005F6958" w:rsidRDefault="005F6958"/>
    <w:p w14:paraId="369E0786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lastRenderedPageBreak/>
        <w:t># === EXTENSÃO ===</w:t>
      </w:r>
    </w:p>
    <w:p w14:paraId="67936F67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Cria coluna 'Mes' (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periodo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mensal) para análises agregadas por mês</w:t>
      </w:r>
    </w:p>
    <w:p w14:paraId="1E25A673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] </w:t>
      </w:r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Data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dt.to_period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56F5010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A5F37D3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Receita média por mês (agregação por período)</w:t>
      </w:r>
    </w:p>
    <w:p w14:paraId="71ED7476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média por mês: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D99D8C4" w14:textId="77777777" w:rsidR="005F6958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mean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())</w:t>
      </w:r>
    </w:p>
    <w:p w14:paraId="4967CED9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623FED4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Receita média por mês:</w:t>
      </w:r>
    </w:p>
    <w:p w14:paraId="1DF3D9D8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Mes</w:t>
      </w:r>
    </w:p>
    <w:p w14:paraId="2EF8EA3E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2023-01    251552.492258</w:t>
      </w:r>
    </w:p>
    <w:p w14:paraId="1E3F1DE6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2023-02    237749.441429</w:t>
      </w:r>
    </w:p>
    <w:p w14:paraId="766ABE11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2023-03    224936.445161</w:t>
      </w:r>
    </w:p>
    <w:p w14:paraId="780A973F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2023-04    230361.072667</w:t>
      </w:r>
    </w:p>
    <w:p w14:paraId="2FECE7FC" w14:textId="49593C81" w:rsidR="00195A2E" w:rsidRPr="00427943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Freq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M,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Name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Receita (R$),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: float64</w:t>
      </w:r>
    </w:p>
    <w:p w14:paraId="521DA175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55C7DF91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Gráfico: receita média por mês (linha)</w:t>
      </w:r>
    </w:p>
    <w:p w14:paraId="6FD8A440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plt.figure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figsize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8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,</w:t>
      </w:r>
      <w:r w:rsidRPr="00427943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4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))</w:t>
      </w:r>
    </w:p>
    <w:p w14:paraId="65221EA3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mean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plot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marker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68FE48ED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plt.title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Média por Mês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7E4093A5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Mês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E6D2232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plt.ylabel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média (R$)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BC59862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plt.xticks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rotation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45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6738E44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plt.tight_layout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0A25960E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plt.show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block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5EFA5846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45195051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Ocupação média por companhia</w:t>
      </w:r>
    </w:p>
    <w:p w14:paraId="772B19ED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</w:t>
      </w:r>
      <w:proofErr w:type="spellStart"/>
      <w:r w:rsidRPr="00427943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n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média por companhia: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4B8E8585" w14:textId="77777777" w:rsidR="005F6958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(%)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mean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())</w:t>
      </w:r>
    </w:p>
    <w:p w14:paraId="79141C8B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0B1E4EC1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Ocupação média por companhia:</w:t>
      </w:r>
    </w:p>
    <w:p w14:paraId="24BFF837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Companhia</w:t>
      </w:r>
    </w:p>
    <w:p w14:paraId="73A20F00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Avianca    76.583333</w:t>
      </w:r>
    </w:p>
    <w:p w14:paraId="2B26559B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Azul       76.159375</w:t>
      </w:r>
    </w:p>
    <w:p w14:paraId="78AEF6A5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Gol        72.872414</w:t>
      </w:r>
    </w:p>
    <w:p w14:paraId="6B3901E3" w14:textId="77777777" w:rsidR="00195A2E" w:rsidRPr="00195A2E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Latam      81.110345</w:t>
      </w:r>
    </w:p>
    <w:p w14:paraId="46DBC1BE" w14:textId="050A5BAD" w:rsidR="00195A2E" w:rsidRPr="00427943" w:rsidRDefault="00195A2E" w:rsidP="00195A2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Name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Ocupação (%),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dtype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: float64</w:t>
      </w:r>
    </w:p>
    <w:p w14:paraId="35A512DD" w14:textId="77777777" w:rsidR="005F6958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4AD43C1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F089ABA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39118B7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920E653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10C31C4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13B72EB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3893F17" w14:textId="77777777" w:rsidR="00195A2E" w:rsidRPr="00427943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8D17012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lastRenderedPageBreak/>
        <w:t># Gráfico: ocupação média por companhia (barra)</w:t>
      </w:r>
    </w:p>
    <w:p w14:paraId="35C51677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plt.figure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64FBA859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)[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(%)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mean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().</w:t>
      </w: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plot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kind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bar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576455C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plt.title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Média por 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454FAAE5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1C5BF02E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plt.ylabel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média (%)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E19D826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plt.show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427943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block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427943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1085EF91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D444545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=== FINALIZAÇÃO: mantém os gráficos abertos até o usuário pressionar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Enter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===</w:t>
      </w:r>
    </w:p>
    <w:p w14:paraId="3F225FBA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Em ambientes interativos, </w:t>
      </w:r>
      <w:proofErr w:type="spellStart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plt.show</w:t>
      </w:r>
      <w:proofErr w:type="spellEnd"/>
      <w:r w:rsidRPr="00427943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() já pode ser suficiente. Aqui usamos input para permitir inspeção.</w:t>
      </w:r>
    </w:p>
    <w:p w14:paraId="24BF3F8F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427943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input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Pressione </w:t>
      </w:r>
      <w:proofErr w:type="spellStart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Enter</w:t>
      </w:r>
      <w:proofErr w:type="spellEnd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para fechar os gráficos...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57F61462" w14:textId="77777777" w:rsidR="005F6958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plt.close</w:t>
      </w:r>
      <w:proofErr w:type="spellEnd"/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proofErr w:type="spellStart"/>
      <w:r w:rsidRPr="00427943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all</w:t>
      </w:r>
      <w:proofErr w:type="spellEnd"/>
      <w:r w:rsidRPr="00427943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427943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209D6D4" w14:textId="77777777" w:rsidR="00195A2E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1BCB4612" w14:textId="3229C75F" w:rsidR="00195A2E" w:rsidRPr="00427943" w:rsidRDefault="00195A2E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Pressione </w:t>
      </w:r>
      <w:proofErr w:type="spellStart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Enter</w:t>
      </w:r>
      <w:proofErr w:type="spellEnd"/>
      <w:r w:rsidRPr="00195A2E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para fechar os gráficos...</w:t>
      </w:r>
    </w:p>
    <w:p w14:paraId="1678DFBA" w14:textId="77777777" w:rsidR="005F6958" w:rsidRPr="00427943" w:rsidRDefault="005F6958" w:rsidP="005F695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62B9A2B" w14:textId="77777777" w:rsidR="005F6958" w:rsidRDefault="005F6958" w:rsidP="005F6958"/>
    <w:p w14:paraId="7FE22F2A" w14:textId="283EF364" w:rsidR="00427943" w:rsidRDefault="00427943">
      <w:r>
        <w:rPr>
          <w:noProof/>
        </w:rPr>
        <w:lastRenderedPageBreak/>
        <w:drawing>
          <wp:inline distT="0" distB="0" distL="0" distR="0" wp14:anchorId="53B82DBB" wp14:editId="493424F0">
            <wp:extent cx="5486400" cy="2743200"/>
            <wp:effectExtent l="0" t="0" r="0" b="0"/>
            <wp:docPr id="350326451" name="Imagem 8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26451" name="Imagem 8" descr="Gráfico, Gráfico de linhas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5FDFD" wp14:editId="66826E39">
            <wp:extent cx="5486400" cy="4114800"/>
            <wp:effectExtent l="0" t="0" r="0" b="0"/>
            <wp:docPr id="483312389" name="Imagem 9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12389" name="Imagem 9" descr="Gráfico, Gráfico de barr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68CE" w14:textId="77777777" w:rsidR="00427943" w:rsidRDefault="00427943"/>
    <w:p w14:paraId="168D7241" w14:textId="77777777" w:rsidR="00427943" w:rsidRDefault="00427943"/>
    <w:p w14:paraId="76F695DF" w14:textId="77777777" w:rsidR="00427943" w:rsidRDefault="00427943"/>
    <w:p w14:paraId="79B596A9" w14:textId="77777777" w:rsidR="00427943" w:rsidRDefault="00427943"/>
    <w:p w14:paraId="1FAAA0E4" w14:textId="77777777" w:rsidR="00427943" w:rsidRDefault="00427943" w:rsidP="00427943">
      <w:pPr>
        <w:pStyle w:val="Ttulo2"/>
      </w:pPr>
      <w:r>
        <w:lastRenderedPageBreak/>
        <w:t xml:space="preserve">1. Companhia com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participação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voos</w:t>
      </w:r>
      <w:proofErr w:type="spellEnd"/>
    </w:p>
    <w:p w14:paraId="6FEB1EBF" w14:textId="77777777" w:rsidR="00427943" w:rsidRDefault="00427943" w:rsidP="00427943">
      <w:r>
        <w:t xml:space="preserve">A </w:t>
      </w:r>
      <w:proofErr w:type="spellStart"/>
      <w:r>
        <w:t>companhia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participação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voos</w:t>
      </w:r>
      <w:proofErr w:type="spellEnd"/>
      <w:r>
        <w:t xml:space="preserve"> é a Azul, com 32 </w:t>
      </w:r>
      <w:proofErr w:type="spellStart"/>
      <w:r>
        <w:t>voos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. Na </w:t>
      </w:r>
      <w:proofErr w:type="spellStart"/>
      <w:r>
        <w:t>sequência</w:t>
      </w:r>
      <w:proofErr w:type="spellEnd"/>
      <w:r>
        <w:t xml:space="preserve">, </w:t>
      </w:r>
      <w:proofErr w:type="spellStart"/>
      <w:r>
        <w:t>aparecem</w:t>
      </w:r>
      <w:proofErr w:type="spellEnd"/>
      <w:r>
        <w:t xml:space="preserve"> Avianca (30), Gol (29) e Latam (29).</w:t>
      </w:r>
    </w:p>
    <w:p w14:paraId="65BCE560" w14:textId="77777777" w:rsidR="00195A2E" w:rsidRDefault="00195A2E" w:rsidP="00195A2E">
      <w:r>
        <w:t xml:space="preserve">Voos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companhia</w:t>
      </w:r>
      <w:proofErr w:type="spellEnd"/>
      <w:r>
        <w:t>:</w:t>
      </w:r>
    </w:p>
    <w:p w14:paraId="5A07314B" w14:textId="5C3630F2" w:rsidR="00195A2E" w:rsidRDefault="00195A2E" w:rsidP="00195A2E">
      <w:r>
        <w:t>Azul       32</w:t>
      </w:r>
      <w:r w:rsidR="00EB1D7E">
        <w:t xml:space="preserve"> | </w:t>
      </w:r>
      <w:r>
        <w:t>Avianca    30</w:t>
      </w:r>
      <w:r w:rsidR="00EB1D7E">
        <w:t xml:space="preserve"> | </w:t>
      </w:r>
      <w:r>
        <w:t>Gol        29</w:t>
      </w:r>
      <w:r w:rsidR="00EB1D7E">
        <w:t xml:space="preserve"> | </w:t>
      </w:r>
      <w:r>
        <w:t>Latam      29</w:t>
      </w:r>
    </w:p>
    <w:p w14:paraId="2A077003" w14:textId="77777777" w:rsidR="00427943" w:rsidRDefault="00427943" w:rsidP="00427943">
      <w:pPr>
        <w:pStyle w:val="Ttulo2"/>
      </w:pPr>
      <w:r>
        <w:t xml:space="preserve">2. A </w:t>
      </w:r>
      <w:proofErr w:type="spellStart"/>
      <w:r>
        <w:t>distância</w:t>
      </w:r>
      <w:proofErr w:type="spellEnd"/>
      <w:r>
        <w:t xml:space="preserve"> </w:t>
      </w:r>
      <w:proofErr w:type="spellStart"/>
      <w:r>
        <w:t>influencia</w:t>
      </w:r>
      <w:proofErr w:type="spellEnd"/>
      <w:r>
        <w:t xml:space="preserve"> a </w:t>
      </w:r>
      <w:proofErr w:type="spellStart"/>
      <w:r>
        <w:t>receita</w:t>
      </w:r>
      <w:proofErr w:type="spellEnd"/>
      <w:r>
        <w:t>?</w:t>
      </w:r>
    </w:p>
    <w:p w14:paraId="7A60E8D8" w14:textId="77777777" w:rsidR="00427943" w:rsidRDefault="00427943" w:rsidP="00427943">
      <w:r>
        <w:t xml:space="preserve">A </w:t>
      </w:r>
      <w:proofErr w:type="spellStart"/>
      <w:r>
        <w:t>correlação</w:t>
      </w:r>
      <w:proofErr w:type="spellEnd"/>
      <w:r>
        <w:t xml:space="preserve"> entre </w:t>
      </w:r>
      <w:proofErr w:type="spellStart"/>
      <w:r>
        <w:t>distância</w:t>
      </w:r>
      <w:proofErr w:type="spellEnd"/>
      <w:r>
        <w:t xml:space="preserve"> e </w:t>
      </w:r>
      <w:proofErr w:type="spellStart"/>
      <w:r>
        <w:t>receita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de </w:t>
      </w:r>
      <w:proofErr w:type="spellStart"/>
      <w:r>
        <w:t>aproximadamente</w:t>
      </w:r>
      <w:proofErr w:type="spellEnd"/>
      <w:r>
        <w:t xml:space="preserve"> 0.1083,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correlação</w:t>
      </w:r>
      <w:proofErr w:type="spellEnd"/>
      <w:r>
        <w:t xml:space="preserve"> </w:t>
      </w:r>
      <w:proofErr w:type="spellStart"/>
      <w:r>
        <w:t>fraca</w:t>
      </w:r>
      <w:proofErr w:type="spellEnd"/>
      <w:r>
        <w:t xml:space="preserve"> e </w:t>
      </w:r>
      <w:proofErr w:type="spellStart"/>
      <w:r>
        <w:t>positiva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 a </w:t>
      </w:r>
      <w:proofErr w:type="spellStart"/>
      <w:r>
        <w:t>distância</w:t>
      </w:r>
      <w:proofErr w:type="spellEnd"/>
      <w:r>
        <w:t xml:space="preserve"> </w:t>
      </w:r>
      <w:proofErr w:type="spellStart"/>
      <w:r>
        <w:t>exerce</w:t>
      </w:r>
      <w:proofErr w:type="spellEnd"/>
      <w:r>
        <w:t xml:space="preserve"> </w:t>
      </w:r>
      <w:proofErr w:type="spellStart"/>
      <w:r>
        <w:t>pouca</w:t>
      </w:r>
      <w:proofErr w:type="spellEnd"/>
      <w:r>
        <w:t xml:space="preserve"> </w:t>
      </w:r>
      <w:proofErr w:type="spellStart"/>
      <w:r>
        <w:t>influência</w:t>
      </w:r>
      <w:proofErr w:type="spellEnd"/>
      <w:r>
        <w:t xml:space="preserve"> </w:t>
      </w:r>
      <w:proofErr w:type="spellStart"/>
      <w:r>
        <w:t>direta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receita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outros </w:t>
      </w:r>
      <w:proofErr w:type="spellStart"/>
      <w:r>
        <w:t>fatores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ocupação</w:t>
      </w:r>
      <w:proofErr w:type="spellEnd"/>
      <w:r>
        <w:t xml:space="preserve"> e </w:t>
      </w:r>
      <w:proofErr w:type="spellStart"/>
      <w:r>
        <w:t>preço</w:t>
      </w:r>
      <w:proofErr w:type="spellEnd"/>
      <w:r>
        <w:t xml:space="preserve"> do </w:t>
      </w:r>
      <w:proofErr w:type="spellStart"/>
      <w:r>
        <w:t>bilhete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>.</w:t>
      </w:r>
    </w:p>
    <w:p w14:paraId="080F0BB8" w14:textId="41A32E78" w:rsidR="00195A2E" w:rsidRDefault="00195A2E" w:rsidP="00427943">
      <w:proofErr w:type="spellStart"/>
      <w:r w:rsidRPr="00195A2E">
        <w:t>Correlação</w:t>
      </w:r>
      <w:proofErr w:type="spellEnd"/>
      <w:r w:rsidRPr="00195A2E">
        <w:t xml:space="preserve"> </w:t>
      </w:r>
      <w:proofErr w:type="spellStart"/>
      <w:r w:rsidRPr="00195A2E">
        <w:t>distância</w:t>
      </w:r>
      <w:proofErr w:type="spellEnd"/>
      <w:r w:rsidRPr="00195A2E">
        <w:t xml:space="preserve"> x </w:t>
      </w:r>
      <w:proofErr w:type="spellStart"/>
      <w:r w:rsidRPr="00195A2E">
        <w:t>receita</w:t>
      </w:r>
      <w:proofErr w:type="spellEnd"/>
      <w:r w:rsidRPr="00195A2E">
        <w:t>: 0.10829976175936555</w:t>
      </w:r>
    </w:p>
    <w:p w14:paraId="72D1AACA" w14:textId="77777777" w:rsidR="00427943" w:rsidRDefault="00427943" w:rsidP="00427943">
      <w:pPr>
        <w:pStyle w:val="Ttulo2"/>
      </w:pPr>
      <w:r>
        <w:t xml:space="preserve">3. </w:t>
      </w:r>
      <w:proofErr w:type="spellStart"/>
      <w:r>
        <w:t>Os</w:t>
      </w:r>
      <w:proofErr w:type="spellEnd"/>
      <w:r>
        <w:t xml:space="preserve"> </w:t>
      </w:r>
      <w:proofErr w:type="spellStart"/>
      <w:r>
        <w:t>voos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ocupação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necessariamente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de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receita</w:t>
      </w:r>
      <w:proofErr w:type="spellEnd"/>
      <w:r>
        <w:t>?</w:t>
      </w:r>
    </w:p>
    <w:p w14:paraId="7091FF31" w14:textId="77777777" w:rsidR="00427943" w:rsidRDefault="00427943" w:rsidP="00427943">
      <w:r>
        <w:t xml:space="preserve">A </w:t>
      </w:r>
      <w:proofErr w:type="spellStart"/>
      <w:r>
        <w:t>correlação</w:t>
      </w:r>
      <w:proofErr w:type="spellEnd"/>
      <w:r>
        <w:t xml:space="preserve"> entre </w:t>
      </w:r>
      <w:proofErr w:type="spellStart"/>
      <w:r>
        <w:t>ocupação</w:t>
      </w:r>
      <w:proofErr w:type="spellEnd"/>
      <w:r>
        <w:t xml:space="preserve"> e </w:t>
      </w:r>
      <w:proofErr w:type="spellStart"/>
      <w:r>
        <w:t>receita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de </w:t>
      </w:r>
      <w:proofErr w:type="spellStart"/>
      <w:r>
        <w:t>aproximadamente</w:t>
      </w:r>
      <w:proofErr w:type="spellEnd"/>
      <w:r>
        <w:t xml:space="preserve"> 0.1256,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fraca</w:t>
      </w:r>
      <w:proofErr w:type="spellEnd"/>
      <w:r>
        <w:t xml:space="preserve"> e </w:t>
      </w:r>
      <w:proofErr w:type="spellStart"/>
      <w:r>
        <w:t>positiva</w:t>
      </w:r>
      <w:proofErr w:type="spellEnd"/>
      <w:r>
        <w:t xml:space="preserve">. Assim, </w:t>
      </w:r>
      <w:proofErr w:type="spellStart"/>
      <w:r>
        <w:t>voos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cheios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necessariamente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que </w:t>
      </w:r>
      <w:proofErr w:type="spellStart"/>
      <w:r>
        <w:t>geram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receita</w:t>
      </w:r>
      <w:proofErr w:type="spellEnd"/>
      <w:r>
        <w:t xml:space="preserve">, pois o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da </w:t>
      </w:r>
      <w:proofErr w:type="spellStart"/>
      <w:r>
        <w:t>distância</w:t>
      </w:r>
      <w:proofErr w:type="spellEnd"/>
      <w:r>
        <w:t xml:space="preserve"> </w:t>
      </w:r>
      <w:proofErr w:type="spellStart"/>
      <w:r>
        <w:t>percorrida</w:t>
      </w:r>
      <w:proofErr w:type="spellEnd"/>
      <w:r>
        <w:t xml:space="preserve"> e do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médio</w:t>
      </w:r>
      <w:proofErr w:type="spellEnd"/>
      <w:r>
        <w:t xml:space="preserve"> das </w:t>
      </w:r>
      <w:proofErr w:type="spellStart"/>
      <w:r>
        <w:t>passagens</w:t>
      </w:r>
      <w:proofErr w:type="spellEnd"/>
      <w:r>
        <w:t>.</w:t>
      </w:r>
    </w:p>
    <w:p w14:paraId="5A82EFD6" w14:textId="5CCDC7AF" w:rsidR="00195A2E" w:rsidRDefault="00195A2E" w:rsidP="00427943">
      <w:proofErr w:type="spellStart"/>
      <w:r w:rsidRPr="00195A2E">
        <w:t>Correlação</w:t>
      </w:r>
      <w:proofErr w:type="spellEnd"/>
      <w:r w:rsidRPr="00195A2E">
        <w:t xml:space="preserve"> </w:t>
      </w:r>
      <w:proofErr w:type="spellStart"/>
      <w:r w:rsidRPr="00195A2E">
        <w:t>ocupação</w:t>
      </w:r>
      <w:proofErr w:type="spellEnd"/>
      <w:r w:rsidRPr="00195A2E">
        <w:t xml:space="preserve"> x </w:t>
      </w:r>
      <w:proofErr w:type="spellStart"/>
      <w:r w:rsidRPr="00195A2E">
        <w:t>receita</w:t>
      </w:r>
      <w:proofErr w:type="spellEnd"/>
      <w:r w:rsidRPr="00195A2E">
        <w:t>: 0.1256031396843081</w:t>
      </w:r>
    </w:p>
    <w:p w14:paraId="2BF7E5BA" w14:textId="77777777" w:rsidR="00427943" w:rsidRDefault="00427943" w:rsidP="00427943">
      <w:pPr>
        <w:pStyle w:val="Ttulo2"/>
      </w:pPr>
      <w:r>
        <w:t xml:space="preserve">4. Quais </w:t>
      </w:r>
      <w:proofErr w:type="spellStart"/>
      <w:r>
        <w:t>aeroportos</w:t>
      </w:r>
      <w:proofErr w:type="spellEnd"/>
      <w:r>
        <w:t xml:space="preserve"> de </w:t>
      </w:r>
      <w:proofErr w:type="spellStart"/>
      <w:r>
        <w:t>origem</w:t>
      </w:r>
      <w:proofErr w:type="spellEnd"/>
      <w:r>
        <w:t xml:space="preserve"> </w:t>
      </w:r>
      <w:proofErr w:type="spellStart"/>
      <w:r>
        <w:t>concentram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voos</w:t>
      </w:r>
      <w:proofErr w:type="spellEnd"/>
      <w:r>
        <w:t>?</w:t>
      </w:r>
    </w:p>
    <w:p w14:paraId="6034CBD6" w14:textId="77777777" w:rsidR="00427943" w:rsidRDefault="00427943" w:rsidP="00427943">
      <w:proofErr w:type="spellStart"/>
      <w:r>
        <w:t>Os</w:t>
      </w:r>
      <w:proofErr w:type="spellEnd"/>
      <w:r>
        <w:t xml:space="preserve"> </w:t>
      </w:r>
      <w:proofErr w:type="spellStart"/>
      <w:r>
        <w:t>aeroportos</w:t>
      </w:r>
      <w:proofErr w:type="spellEnd"/>
      <w:r>
        <w:t xml:space="preserve"> com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concentração</w:t>
      </w:r>
      <w:proofErr w:type="spellEnd"/>
      <w:r>
        <w:t xml:space="preserve"> de </w:t>
      </w:r>
      <w:proofErr w:type="spellStart"/>
      <w:r>
        <w:t>voos</w:t>
      </w:r>
      <w:proofErr w:type="spellEnd"/>
      <w:r>
        <w:t xml:space="preserve"> </w:t>
      </w:r>
      <w:proofErr w:type="spellStart"/>
      <w:r>
        <w:t>foram</w:t>
      </w:r>
      <w:proofErr w:type="spellEnd"/>
      <w:r>
        <w:t>:</w:t>
      </w:r>
      <w:r>
        <w:br/>
        <w:t xml:space="preserve">- </w:t>
      </w:r>
      <w:proofErr w:type="spellStart"/>
      <w:r>
        <w:t>Congonhas</w:t>
      </w:r>
      <w:proofErr w:type="spellEnd"/>
      <w:r>
        <w:t xml:space="preserve"> (CGH): 32 </w:t>
      </w:r>
      <w:proofErr w:type="spellStart"/>
      <w:r>
        <w:t>voos</w:t>
      </w:r>
      <w:proofErr w:type="spellEnd"/>
      <w:r>
        <w:br/>
        <w:t xml:space="preserve">- </w:t>
      </w:r>
      <w:proofErr w:type="spellStart"/>
      <w:r>
        <w:t>Galeão</w:t>
      </w:r>
      <w:proofErr w:type="spellEnd"/>
      <w:r>
        <w:t xml:space="preserve"> (GIG): 28 </w:t>
      </w:r>
      <w:proofErr w:type="spellStart"/>
      <w:r>
        <w:t>voos</w:t>
      </w:r>
      <w:proofErr w:type="spellEnd"/>
      <w:r>
        <w:br/>
        <w:t xml:space="preserve">- Santos Dumont (SDU): 22 </w:t>
      </w:r>
      <w:proofErr w:type="spellStart"/>
      <w:r>
        <w:t>voos</w:t>
      </w:r>
      <w:proofErr w:type="spellEnd"/>
      <w:r>
        <w:br/>
        <w:t xml:space="preserve">- Guarulhos (GRU): 20 </w:t>
      </w:r>
      <w:proofErr w:type="spellStart"/>
      <w:r>
        <w:t>voos</w:t>
      </w:r>
      <w:proofErr w:type="spellEnd"/>
      <w:r>
        <w:br/>
        <w:t xml:space="preserve">- Brasília (BSB): 18 </w:t>
      </w:r>
      <w:proofErr w:type="spellStart"/>
      <w:r>
        <w:t>voos</w:t>
      </w:r>
      <w:proofErr w:type="spellEnd"/>
      <w:r>
        <w:br/>
        <w:t xml:space="preserve">O </w:t>
      </w:r>
      <w:proofErr w:type="spellStart"/>
      <w:r>
        <w:t>aeroporto</w:t>
      </w:r>
      <w:proofErr w:type="spellEnd"/>
      <w:r>
        <w:t xml:space="preserve"> que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concentrou</w:t>
      </w:r>
      <w:proofErr w:type="spellEnd"/>
      <w:r>
        <w:t xml:space="preserve"> </w:t>
      </w:r>
      <w:proofErr w:type="spellStart"/>
      <w:r>
        <w:t>voos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de </w:t>
      </w:r>
      <w:proofErr w:type="spellStart"/>
      <w:r>
        <w:t>Congonhas</w:t>
      </w:r>
      <w:proofErr w:type="spellEnd"/>
      <w:r>
        <w:t xml:space="preserve"> (CGH).</w:t>
      </w:r>
    </w:p>
    <w:p w14:paraId="226782FD" w14:textId="77777777" w:rsidR="00195A2E" w:rsidRDefault="00195A2E" w:rsidP="00195A2E">
      <w:r>
        <w:t xml:space="preserve">Aeroporto </w:t>
      </w:r>
      <w:proofErr w:type="spellStart"/>
      <w:r>
        <w:t>Origem</w:t>
      </w:r>
      <w:proofErr w:type="spellEnd"/>
    </w:p>
    <w:p w14:paraId="011886E3" w14:textId="537E7801" w:rsidR="00195A2E" w:rsidRDefault="00195A2E" w:rsidP="00195A2E">
      <w:r>
        <w:t>CGH    32</w:t>
      </w:r>
      <w:r w:rsidR="00EB1D7E">
        <w:t xml:space="preserve"> | </w:t>
      </w:r>
      <w:r>
        <w:t>GIG    28</w:t>
      </w:r>
      <w:r w:rsidR="00EB1D7E">
        <w:t xml:space="preserve"> | </w:t>
      </w:r>
      <w:r>
        <w:t>SDU    22</w:t>
      </w:r>
      <w:r w:rsidR="00EB1D7E">
        <w:t xml:space="preserve"> | </w:t>
      </w:r>
      <w:r>
        <w:t>GRU    20</w:t>
      </w:r>
      <w:r w:rsidR="00EB1D7E">
        <w:t xml:space="preserve"> | </w:t>
      </w:r>
      <w:r>
        <w:t>BSB    18</w:t>
      </w:r>
    </w:p>
    <w:p w14:paraId="3520D4D0" w14:textId="77777777" w:rsidR="00195A2E" w:rsidRDefault="00195A2E" w:rsidP="00427943"/>
    <w:p w14:paraId="647CC494" w14:textId="77777777" w:rsidR="00427943" w:rsidRDefault="00427943" w:rsidP="00427943">
      <w:pPr>
        <w:pStyle w:val="Ttulo2"/>
      </w:pPr>
      <w:proofErr w:type="spellStart"/>
      <w:r>
        <w:t>Conclusão</w:t>
      </w:r>
      <w:proofErr w:type="spellEnd"/>
    </w:p>
    <w:p w14:paraId="63E17275" w14:textId="54F8F19F" w:rsidR="00427943" w:rsidRDefault="00427943" w:rsidP="00427943">
      <w:r>
        <w:t xml:space="preserve">A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que a Azul </w:t>
      </w:r>
      <w:proofErr w:type="spellStart"/>
      <w:r>
        <w:t>lidera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voos</w:t>
      </w:r>
      <w:proofErr w:type="spellEnd"/>
      <w:r>
        <w:t xml:space="preserve">, </w:t>
      </w:r>
      <w:proofErr w:type="spellStart"/>
      <w:r>
        <w:t>enquanto</w:t>
      </w:r>
      <w:proofErr w:type="spellEnd"/>
      <w:r>
        <w:t xml:space="preserve"> a Avianca </w:t>
      </w:r>
      <w:proofErr w:type="spellStart"/>
      <w:r>
        <w:t>lidera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receita</w:t>
      </w:r>
      <w:proofErr w:type="spellEnd"/>
      <w:r>
        <w:t xml:space="preserve"> total e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passageiros</w:t>
      </w:r>
      <w:proofErr w:type="spellEnd"/>
      <w:r>
        <w:t xml:space="preserve">. A </w:t>
      </w:r>
      <w:proofErr w:type="spellStart"/>
      <w:r>
        <w:t>distância</w:t>
      </w:r>
      <w:proofErr w:type="spellEnd"/>
      <w:r>
        <w:t xml:space="preserve"> e a </w:t>
      </w:r>
      <w:proofErr w:type="spellStart"/>
      <w:r>
        <w:t>ocupação</w:t>
      </w:r>
      <w:proofErr w:type="spellEnd"/>
      <w:r>
        <w:t xml:space="preserve"> </w:t>
      </w:r>
      <w:proofErr w:type="spellStart"/>
      <w:r>
        <w:t>influenciam</w:t>
      </w:r>
      <w:proofErr w:type="spellEnd"/>
      <w:r>
        <w:t xml:space="preserve"> a </w:t>
      </w:r>
      <w:proofErr w:type="spellStart"/>
      <w:r>
        <w:t>receita</w:t>
      </w:r>
      <w:proofErr w:type="spellEnd"/>
      <w:r>
        <w:t xml:space="preserve"> de forma </w:t>
      </w:r>
      <w:proofErr w:type="spellStart"/>
      <w:r>
        <w:t>fraca</w:t>
      </w:r>
      <w:proofErr w:type="spellEnd"/>
      <w:r>
        <w:t xml:space="preserve">, e o </w:t>
      </w:r>
      <w:proofErr w:type="spellStart"/>
      <w:r>
        <w:t>aeroporto</w:t>
      </w:r>
      <w:proofErr w:type="spellEnd"/>
      <w:r>
        <w:t xml:space="preserve"> de </w:t>
      </w:r>
      <w:proofErr w:type="spellStart"/>
      <w:r>
        <w:t>Congonhas</w:t>
      </w:r>
      <w:proofErr w:type="spellEnd"/>
      <w:r>
        <w:t xml:space="preserve"> se </w:t>
      </w:r>
      <w:proofErr w:type="spellStart"/>
      <w:r>
        <w:t>destaca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movimentado</w:t>
      </w:r>
      <w:proofErr w:type="spellEnd"/>
      <w:r>
        <w:t>.</w:t>
      </w:r>
    </w:p>
    <w:p w14:paraId="5AF0DD5A" w14:textId="77777777" w:rsidR="00427943" w:rsidRDefault="00427943" w:rsidP="00427943"/>
    <w:p w14:paraId="6568A048" w14:textId="77777777" w:rsidR="00427943" w:rsidRDefault="00427943" w:rsidP="00427943"/>
    <w:p w14:paraId="30C13732" w14:textId="77777777" w:rsidR="00427943" w:rsidRDefault="00427943"/>
    <w:p w14:paraId="2FA1A068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lastRenderedPageBreak/>
        <w:t>df.groupby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([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Aeroporto Origem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Aeroporto Destino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]).</w:t>
      </w: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agg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({ 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Passageiros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sum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sum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(%)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proofErr w:type="spellStart"/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mean</w:t>
      </w:r>
      <w:proofErr w:type="spellEnd"/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'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}).</w:t>
      </w: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reset_index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669375D8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421CC4EC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=== EVOLUÇÃO MENSAL DO TOTAL DE PASSAGEIROS POR COMPANHIA ===</w:t>
      </w:r>
    </w:p>
    <w:p w14:paraId="64BB6953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Agrupa os dados por mês e companhia</w:t>
      </w:r>
    </w:p>
    <w:p w14:paraId="04C47BF5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passageiros_mes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AA0C7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(</w:t>
      </w:r>
    </w:p>
    <w:p w14:paraId="00D42193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    </w:t>
      </w: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([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Mes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])[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Passageiros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</w:t>
      </w:r>
    </w:p>
    <w:p w14:paraId="6518C763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    .sum()</w:t>
      </w:r>
    </w:p>
    <w:p w14:paraId="02A609A5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    .</w:t>
      </w: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reset_index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36CCB45E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6630412E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4417A0B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Converter Mes de </w:t>
      </w:r>
      <w:proofErr w:type="spellStart"/>
      <w:r w:rsidRPr="00AA0C7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Period</w:t>
      </w:r>
      <w:proofErr w:type="spellEnd"/>
      <w:r w:rsidRPr="00AA0C7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para </w:t>
      </w:r>
      <w:proofErr w:type="spellStart"/>
      <w:r w:rsidRPr="00AA0C7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string</w:t>
      </w:r>
      <w:proofErr w:type="spellEnd"/>
      <w:r w:rsidRPr="00AA0C7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 (</w:t>
      </w:r>
      <w:proofErr w:type="spellStart"/>
      <w:r w:rsidRPr="00AA0C7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ex</w:t>
      </w:r>
      <w:proofErr w:type="spellEnd"/>
      <w:r w:rsidRPr="00AA0C7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: "2023-01")</w:t>
      </w:r>
    </w:p>
    <w:p w14:paraId="3EF3ED42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passageiros_mes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Mes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] </w:t>
      </w:r>
      <w:r w:rsidRPr="00AA0C7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passageiros_mes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Mes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astype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AA0C7B">
        <w:rPr>
          <w:rFonts w:ascii="Consolas" w:eastAsia="Times New Roman" w:hAnsi="Consolas" w:cs="Times New Roman"/>
          <w:color w:val="7FDBCA"/>
          <w:sz w:val="21"/>
          <w:szCs w:val="21"/>
          <w:lang w:val="pt-BR" w:eastAsia="pt-BR"/>
        </w:rPr>
        <w:t>str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2EE1E115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2A84AFE2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\n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=== Total de passageiros por mês e companhia ===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F5C2EFE" w14:textId="77777777" w:rsid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passageiros_mes.head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())</w:t>
      </w:r>
    </w:p>
    <w:p w14:paraId="69118629" w14:textId="77777777" w:rsid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638CBDEA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=== Total de passageiros por mês e companhia ===</w:t>
      </w:r>
    </w:p>
    <w:p w14:paraId="295E9B91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   Mes Companhia  Passageiros</w:t>
      </w:r>
    </w:p>
    <w:p w14:paraId="2D82D02F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0  2023-01   Avianca          811</w:t>
      </w:r>
    </w:p>
    <w:p w14:paraId="0E7971FF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1  2023-01      Azul         1716</w:t>
      </w:r>
    </w:p>
    <w:p w14:paraId="6416EBB9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2  2023-01       Gol         1199</w:t>
      </w:r>
    </w:p>
    <w:p w14:paraId="5E5DF8DD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3  2023-01     Latam          945</w:t>
      </w:r>
    </w:p>
    <w:p w14:paraId="2DCF1ED0" w14:textId="56211C43" w:rsid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4  2023-02   Avianca         1619</w:t>
      </w:r>
    </w:p>
    <w:p w14:paraId="4F20D849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55FB7DC5" w14:textId="77777777" w:rsidR="008C7550" w:rsidRDefault="008C7550"/>
    <w:p w14:paraId="7D62CC6D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AA0C7B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Gráfico</w:t>
      </w:r>
    </w:p>
    <w:p w14:paraId="524960B7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plt.figure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AA0C7B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figsize</w:t>
      </w:r>
      <w:proofErr w:type="spellEnd"/>
      <w:r w:rsidRPr="00AA0C7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AA0C7B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10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AA0C7B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6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))</w:t>
      </w:r>
    </w:p>
    <w:p w14:paraId="641034B4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sns.lineplot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AA0C7B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data</w:t>
      </w:r>
      <w:r w:rsidRPr="00AA0C7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passageiros_mes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AA0C7B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x</w:t>
      </w:r>
      <w:r w:rsidRPr="00AA0C7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Mes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AA0C7B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y</w:t>
      </w:r>
      <w:r w:rsidRPr="00AA0C7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Passageiros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AA0C7B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hue</w:t>
      </w:r>
      <w:proofErr w:type="spellEnd"/>
      <w:r w:rsidRPr="00AA0C7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AA0C7B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marker</w:t>
      </w:r>
      <w:proofErr w:type="spellEnd"/>
      <w:r w:rsidRPr="00AA0C7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5CC2D0A1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plt.title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Evolução Mensal do Total de Passageiros por Companhia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8CA9844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plt.xlabel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Mês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4F403222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plt.ylabel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Total de Passageiros</w:t>
      </w:r>
      <w:r w:rsidRPr="00AA0C7B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6CD01C7D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plt.xticks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AA0C7B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rotation</w:t>
      </w:r>
      <w:proofErr w:type="spellEnd"/>
      <w:r w:rsidRPr="00AA0C7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AA0C7B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45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6E1D4F6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plt.tight_layout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20B38410" w14:textId="77777777" w:rsidR="00AA0C7B" w:rsidRPr="00AA0C7B" w:rsidRDefault="00AA0C7B" w:rsidP="00AA0C7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plt.show</w:t>
      </w:r>
      <w:proofErr w:type="spellEnd"/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AA0C7B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block</w:t>
      </w:r>
      <w:proofErr w:type="spellEnd"/>
      <w:r w:rsidRPr="00AA0C7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AA0C7B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AA0C7B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0344FE36" w14:textId="516EC5A1" w:rsidR="00AA0C7B" w:rsidRPr="00AA0C7B" w:rsidRDefault="00AA0C7B" w:rsidP="00AA0C7B">
      <w:r>
        <w:rPr>
          <w:noProof/>
        </w:rPr>
        <w:lastRenderedPageBreak/>
        <w:drawing>
          <wp:inline distT="0" distB="0" distL="0" distR="0" wp14:anchorId="50C6CC62" wp14:editId="404F6A41">
            <wp:extent cx="5486400" cy="3291840"/>
            <wp:effectExtent l="0" t="0" r="0" b="3810"/>
            <wp:docPr id="62250257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2579" name="Imagem 1" descr="Gráfico, Gráfico de linhas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C6EF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5E5D8B53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Criar coluna "Rota"</w:t>
      </w:r>
    </w:p>
    <w:p w14:paraId="12E74BD1" w14:textId="5326FAC0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Rota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] </w:t>
      </w:r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Aeroporto Origem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] </w:t>
      </w:r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+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 xml:space="preserve"> → 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+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Aeroporto Destino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</w:t>
      </w:r>
    </w:p>
    <w:p w14:paraId="4E5442D4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Receita por passageiro</w:t>
      </w:r>
    </w:p>
    <w:p w14:paraId="0C909D0B" w14:textId="196E68FA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proofErr w:type="spellStart"/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Receita_por_Passageiro</w:t>
      </w:r>
      <w:proofErr w:type="spellEnd"/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] </w:t>
      </w:r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 (R$)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] </w:t>
      </w:r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/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Passageiros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</w:t>
      </w:r>
    </w:p>
    <w:p w14:paraId="22E5755B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Agrupamento por Companhia e Rota</w:t>
      </w:r>
    </w:p>
    <w:p w14:paraId="57D3ED0A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rotas </w:t>
      </w:r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Rota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]).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agg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({</w:t>
      </w:r>
    </w:p>
    <w:p w14:paraId="78396F52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    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Ocupação (%)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proofErr w:type="spellStart"/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mean</w:t>
      </w:r>
      <w:proofErr w:type="spellEnd"/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,</w:t>
      </w:r>
    </w:p>
    <w:p w14:paraId="4E70A30F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    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proofErr w:type="spellStart"/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Receita_por_Passageiro</w:t>
      </w:r>
      <w:proofErr w:type="spellEnd"/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: 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proofErr w:type="spellStart"/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mean</w:t>
      </w:r>
      <w:proofErr w:type="spellEnd"/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</w:p>
    <w:p w14:paraId="522C6378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}).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reset_index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0BF0D773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1861CFD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 xml:space="preserve"># Ordenar pelas rotas mais eficientes (receita por passageiro, </w:t>
      </w:r>
      <w:proofErr w:type="spellStart"/>
      <w:r w:rsidRPr="00227512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descrescente</w:t>
      </w:r>
      <w:proofErr w:type="spellEnd"/>
      <w:r w:rsidRPr="00227512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)</w:t>
      </w:r>
    </w:p>
    <w:p w14:paraId="0112D0F5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top5_rotas </w:t>
      </w:r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rotas.sort_values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proofErr w:type="spellStart"/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Receita_por_Passageiro</w:t>
      </w:r>
      <w:proofErr w:type="spellEnd"/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proofErr w:type="spellStart"/>
      <w:r w:rsidRPr="00227512">
        <w:rPr>
          <w:rFonts w:ascii="Consolas" w:eastAsia="Times New Roman" w:hAnsi="Consolas" w:cs="Times New Roman"/>
          <w:color w:val="D7DBE0"/>
          <w:sz w:val="21"/>
          <w:szCs w:val="21"/>
          <w:lang w:val="pt-BR" w:eastAsia="pt-BR"/>
        </w:rPr>
        <w:t>ascending</w:t>
      </w:r>
      <w:proofErr w:type="spellEnd"/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227512">
        <w:rPr>
          <w:rFonts w:ascii="Consolas" w:eastAsia="Times New Roman" w:hAnsi="Consolas" w:cs="Times New Roman"/>
          <w:color w:val="92B6F4"/>
          <w:sz w:val="21"/>
          <w:szCs w:val="21"/>
          <w:lang w:val="pt-BR" w:eastAsia="pt-BR"/>
        </w:rPr>
        <w:t>False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).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head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227512">
        <w:rPr>
          <w:rFonts w:ascii="Consolas" w:eastAsia="Times New Roman" w:hAnsi="Consolas" w:cs="Times New Roman"/>
          <w:color w:val="8DEC95"/>
          <w:sz w:val="21"/>
          <w:szCs w:val="21"/>
          <w:lang w:val="pt-BR" w:eastAsia="pt-BR"/>
        </w:rPr>
        <w:t>5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49E6FF93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3DE78990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\n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=== Top 5 Rotas mais eficientes por Receita por Passageiro ===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76953279" w14:textId="77777777" w:rsid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(top5_rotas)</w:t>
      </w:r>
    </w:p>
    <w:p w14:paraId="006FA603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5A1D8344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=== Top 5 Rotas mais eficientes por Receita por Passageiro ===</w:t>
      </w:r>
    </w:p>
    <w:p w14:paraId="3941BE9D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Companhia       Rota  Ocupação (%)  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Receita_por_Passageiro</w:t>
      </w:r>
      <w:proofErr w:type="spellEnd"/>
    </w:p>
    <w:p w14:paraId="2A3A70FE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 w:hint="eastAsia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 w:hint="eastAsia"/>
          <w:color w:val="A7DBF7"/>
          <w:sz w:val="21"/>
          <w:szCs w:val="21"/>
          <w:lang w:val="pt-BR" w:eastAsia="pt-BR"/>
        </w:rPr>
        <w:t>26      Azul  CGH → SDU          69.8             4833.086338</w:t>
      </w:r>
    </w:p>
    <w:p w14:paraId="1F0D7F97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 w:hint="eastAsia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 w:hint="eastAsia"/>
          <w:color w:val="A7DBF7"/>
          <w:sz w:val="21"/>
          <w:szCs w:val="21"/>
          <w:lang w:val="pt-BR" w:eastAsia="pt-BR"/>
        </w:rPr>
        <w:t>72     Latam  SDU → GIG          95.4             4800.519310</w:t>
      </w:r>
    </w:p>
    <w:p w14:paraId="63E489FD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 w:hint="eastAsia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 w:hint="eastAsia"/>
          <w:color w:val="A7DBF7"/>
          <w:sz w:val="21"/>
          <w:szCs w:val="21"/>
          <w:lang w:val="pt-BR" w:eastAsia="pt-BR"/>
        </w:rPr>
        <w:t>51       Gol  SDU → GIG          80.5             4154.726500</w:t>
      </w:r>
    </w:p>
    <w:p w14:paraId="518E8959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 w:hint="eastAsia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 w:hint="eastAsia"/>
          <w:color w:val="A7DBF7"/>
          <w:sz w:val="21"/>
          <w:szCs w:val="21"/>
          <w:lang w:val="pt-BR" w:eastAsia="pt-BR"/>
        </w:rPr>
        <w:t>65     Latam  GIG → GRU          77.6             3981.587714</w:t>
      </w:r>
    </w:p>
    <w:p w14:paraId="54BE5201" w14:textId="6437FE63" w:rsid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 w:hint="eastAsia"/>
          <w:color w:val="A7DBF7"/>
          <w:sz w:val="21"/>
          <w:szCs w:val="21"/>
          <w:lang w:val="pt-BR" w:eastAsia="pt-BR"/>
        </w:rPr>
        <w:t>67     Latam  GRU → GIG          84.6             3973.611467</w:t>
      </w:r>
    </w:p>
    <w:p w14:paraId="245CC88E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lastRenderedPageBreak/>
        <w:t xml:space="preserve"># Garantir que Data é </w:t>
      </w:r>
      <w:proofErr w:type="spellStart"/>
      <w:r w:rsidRPr="00227512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datetime</w:t>
      </w:r>
      <w:proofErr w:type="spellEnd"/>
    </w:p>
    <w:p w14:paraId="1686C169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Data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] </w:t>
      </w:r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pd.to_datetime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Data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])</w:t>
      </w:r>
    </w:p>
    <w:p w14:paraId="4AB69A1B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5A42EA27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Criar coluna de mês (no formato AAAA-MM)</w:t>
      </w:r>
    </w:p>
    <w:p w14:paraId="541DCD08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Mes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] </w:t>
      </w:r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Data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dt.to_period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164F9735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066883EE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pt-BR" w:eastAsia="pt-BR"/>
        </w:rPr>
        <w:t># Agrupar por mês e companhia</w:t>
      </w:r>
    </w:p>
    <w:p w14:paraId="7299F35C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passageiros_mes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r w:rsidRPr="0022751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pt-BR" w:eastAsia="pt-BR"/>
        </w:rPr>
        <w:t>=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df.groupby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Mes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, 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Companhia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])[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Passageiros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].sum().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reset_index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</w:t>
      </w:r>
    </w:p>
    <w:p w14:paraId="171A0F94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5DD45DAE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82AAFF"/>
          <w:sz w:val="21"/>
          <w:szCs w:val="21"/>
          <w:lang w:val="pt-BR" w:eastAsia="pt-BR"/>
        </w:rPr>
        <w:t>\n</w:t>
      </w:r>
      <w:r w:rsidRPr="00227512">
        <w:rPr>
          <w:rFonts w:ascii="Consolas" w:eastAsia="Times New Roman" w:hAnsi="Consolas" w:cs="Times New Roman"/>
          <w:color w:val="BCF0C0"/>
          <w:sz w:val="21"/>
          <w:szCs w:val="21"/>
          <w:lang w:val="pt-BR" w:eastAsia="pt-BR"/>
        </w:rPr>
        <w:t>=== Total de passageiros por mês e companhia ===</w:t>
      </w:r>
      <w:r w:rsidRPr="00227512">
        <w:rPr>
          <w:rFonts w:ascii="Consolas" w:eastAsia="Times New Roman" w:hAnsi="Consolas" w:cs="Times New Roman"/>
          <w:color w:val="6BFF81"/>
          <w:sz w:val="21"/>
          <w:szCs w:val="21"/>
          <w:lang w:val="pt-BR" w:eastAsia="pt-BR"/>
        </w:rPr>
        <w:t>"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)</w:t>
      </w:r>
    </w:p>
    <w:p w14:paraId="371ACFE7" w14:textId="77777777" w:rsid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F7ECB5"/>
          <w:sz w:val="21"/>
          <w:szCs w:val="21"/>
          <w:lang w:val="pt-BR" w:eastAsia="pt-BR"/>
        </w:rPr>
        <w:t>print</w:t>
      </w: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</w:t>
      </w:r>
      <w:proofErr w:type="spellStart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passageiros_mes.head</w:t>
      </w:r>
      <w:proofErr w:type="spellEnd"/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())</w:t>
      </w:r>
    </w:p>
    <w:p w14:paraId="7F520C8A" w14:textId="77777777" w:rsid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</w:p>
    <w:p w14:paraId="7BDC15BB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=== Total de passageiros por mês e companhia ===</w:t>
      </w:r>
    </w:p>
    <w:p w14:paraId="453AA6C3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 xml:space="preserve">       Mes Companhia  Passageiros</w:t>
      </w:r>
    </w:p>
    <w:p w14:paraId="761C5C2E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0  2023-01   Avianca          811</w:t>
      </w:r>
    </w:p>
    <w:p w14:paraId="39094CA5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1  2023-01      Azul         1716</w:t>
      </w:r>
    </w:p>
    <w:p w14:paraId="34CE1A34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2  2023-01       Gol         1199</w:t>
      </w:r>
    </w:p>
    <w:p w14:paraId="61D00292" w14:textId="77777777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3  2023-01     Latam          945</w:t>
      </w:r>
    </w:p>
    <w:p w14:paraId="72BF4A71" w14:textId="03FF9866" w:rsidR="00227512" w:rsidRPr="00227512" w:rsidRDefault="00227512" w:rsidP="0022751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</w:pPr>
      <w:r w:rsidRPr="00227512">
        <w:rPr>
          <w:rFonts w:ascii="Consolas" w:eastAsia="Times New Roman" w:hAnsi="Consolas" w:cs="Times New Roman"/>
          <w:color w:val="A7DBF7"/>
          <w:sz w:val="21"/>
          <w:szCs w:val="21"/>
          <w:lang w:val="pt-BR" w:eastAsia="pt-BR"/>
        </w:rPr>
        <w:t>4  2023-02   Avianca         1619</w:t>
      </w:r>
    </w:p>
    <w:p w14:paraId="0B7A0B80" w14:textId="77777777" w:rsidR="00AA0C7B" w:rsidRPr="00AA0C7B" w:rsidRDefault="00AA0C7B" w:rsidP="00AA0C7B"/>
    <w:p w14:paraId="016C400A" w14:textId="77777777" w:rsidR="00AA0C7B" w:rsidRPr="00AA0C7B" w:rsidRDefault="00AA0C7B" w:rsidP="00AA0C7B"/>
    <w:p w14:paraId="560973D3" w14:textId="77777777" w:rsidR="00AA0C7B" w:rsidRDefault="00AA0C7B" w:rsidP="00AA0C7B">
      <w:pPr>
        <w:rPr>
          <w:noProof/>
        </w:rPr>
      </w:pPr>
    </w:p>
    <w:p w14:paraId="695F5B6C" w14:textId="0A433A65" w:rsidR="00AA0C7B" w:rsidRPr="00AA0C7B" w:rsidRDefault="00AA0C7B" w:rsidP="00AA0C7B">
      <w:pPr>
        <w:tabs>
          <w:tab w:val="left" w:pos="6540"/>
        </w:tabs>
      </w:pPr>
      <w:r>
        <w:tab/>
      </w:r>
    </w:p>
    <w:sectPr w:rsidR="00AA0C7B" w:rsidRPr="00AA0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928736">
    <w:abstractNumId w:val="8"/>
  </w:num>
  <w:num w:numId="2" w16cid:durableId="1228029532">
    <w:abstractNumId w:val="6"/>
  </w:num>
  <w:num w:numId="3" w16cid:durableId="109327768">
    <w:abstractNumId w:val="5"/>
  </w:num>
  <w:num w:numId="4" w16cid:durableId="1051273308">
    <w:abstractNumId w:val="4"/>
  </w:num>
  <w:num w:numId="5" w16cid:durableId="2030598865">
    <w:abstractNumId w:val="7"/>
  </w:num>
  <w:num w:numId="6" w16cid:durableId="990062783">
    <w:abstractNumId w:val="3"/>
  </w:num>
  <w:num w:numId="7" w16cid:durableId="938223046">
    <w:abstractNumId w:val="2"/>
  </w:num>
  <w:num w:numId="8" w16cid:durableId="1519737507">
    <w:abstractNumId w:val="1"/>
  </w:num>
  <w:num w:numId="9" w16cid:durableId="46701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B18"/>
    <w:rsid w:val="0006063C"/>
    <w:rsid w:val="0015074B"/>
    <w:rsid w:val="00195A2E"/>
    <w:rsid w:val="00227512"/>
    <w:rsid w:val="0029639D"/>
    <w:rsid w:val="00326F90"/>
    <w:rsid w:val="00427943"/>
    <w:rsid w:val="004462A9"/>
    <w:rsid w:val="00546FA1"/>
    <w:rsid w:val="005F6958"/>
    <w:rsid w:val="008C7550"/>
    <w:rsid w:val="009F058A"/>
    <w:rsid w:val="00AA0C7B"/>
    <w:rsid w:val="00AA1D8D"/>
    <w:rsid w:val="00B47730"/>
    <w:rsid w:val="00CB0664"/>
    <w:rsid w:val="00EB1D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CEB9F"/>
  <w14:defaultImageDpi w14:val="300"/>
  <w15:docId w15:val="{98E80893-13DF-4ECA-B6F7-45518A8B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18</Pages>
  <Words>2393</Words>
  <Characters>12927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GILMAR CZEIKA</cp:lastModifiedBy>
  <cp:revision>4</cp:revision>
  <dcterms:created xsi:type="dcterms:W3CDTF">2013-12-23T23:15:00Z</dcterms:created>
  <dcterms:modified xsi:type="dcterms:W3CDTF">2025-10-01T17:54:00Z</dcterms:modified>
  <cp:category/>
</cp:coreProperties>
</file>