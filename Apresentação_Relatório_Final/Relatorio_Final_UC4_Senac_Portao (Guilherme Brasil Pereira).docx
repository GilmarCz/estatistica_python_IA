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2E234" w14:textId="77777777" w:rsidR="003125D1" w:rsidRPr="008B2B45" w:rsidRDefault="00D64E49" w:rsidP="008B2B45">
      <w:pPr>
        <w:pStyle w:val="Ttulo1"/>
        <w:spacing w:after="240"/>
        <w:jc w:val="center"/>
        <w:rPr>
          <w:rFonts w:ascii="Arial" w:hAnsi="Arial" w:cs="Arial"/>
          <w:color w:val="auto"/>
        </w:rPr>
      </w:pPr>
      <w:proofErr w:type="spellStart"/>
      <w:r w:rsidRPr="008B2B45">
        <w:rPr>
          <w:rFonts w:ascii="Arial" w:hAnsi="Arial" w:cs="Arial"/>
          <w:color w:val="auto"/>
        </w:rPr>
        <w:t>Relatório</w:t>
      </w:r>
      <w:proofErr w:type="spellEnd"/>
      <w:r w:rsidRPr="008B2B45">
        <w:rPr>
          <w:rFonts w:ascii="Arial" w:hAnsi="Arial" w:cs="Arial"/>
          <w:color w:val="auto"/>
        </w:rPr>
        <w:t xml:space="preserve"> de </w:t>
      </w:r>
      <w:proofErr w:type="spellStart"/>
      <w:r w:rsidRPr="008B2B45">
        <w:rPr>
          <w:rFonts w:ascii="Arial" w:hAnsi="Arial" w:cs="Arial"/>
          <w:color w:val="auto"/>
        </w:rPr>
        <w:t>Projeto</w:t>
      </w:r>
      <w:proofErr w:type="spellEnd"/>
      <w:r w:rsidRPr="008B2B45">
        <w:rPr>
          <w:rFonts w:ascii="Arial" w:hAnsi="Arial" w:cs="Arial"/>
          <w:color w:val="auto"/>
        </w:rPr>
        <w:t xml:space="preserve"> </w:t>
      </w:r>
      <w:r w:rsidR="00D068C9">
        <w:rPr>
          <w:rFonts w:ascii="Arial" w:hAnsi="Arial" w:cs="Arial"/>
          <w:color w:val="auto"/>
        </w:rPr>
        <w:t>Final</w:t>
      </w:r>
    </w:p>
    <w:p w14:paraId="3C0C9E49" w14:textId="77777777" w:rsidR="00D068C9" w:rsidRDefault="00D068C9" w:rsidP="00D068C9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068C9">
        <w:rPr>
          <w:rFonts w:ascii="Arial" w:hAnsi="Arial" w:cs="Arial"/>
          <w:sz w:val="24"/>
          <w:szCs w:val="24"/>
        </w:rPr>
        <w:t>Unidade</w:t>
      </w:r>
      <w:proofErr w:type="spellEnd"/>
      <w:r w:rsidRPr="00D068C9">
        <w:rPr>
          <w:rFonts w:ascii="Arial" w:hAnsi="Arial" w:cs="Arial"/>
          <w:sz w:val="24"/>
          <w:szCs w:val="24"/>
        </w:rPr>
        <w:t xml:space="preserve"> Curricular 4 – </w:t>
      </w:r>
      <w:proofErr w:type="spellStart"/>
      <w:r w:rsidRPr="00D068C9">
        <w:rPr>
          <w:rFonts w:ascii="Arial" w:hAnsi="Arial" w:cs="Arial"/>
          <w:sz w:val="24"/>
          <w:szCs w:val="24"/>
        </w:rPr>
        <w:t>Utilizar</w:t>
      </w:r>
      <w:proofErr w:type="spellEnd"/>
      <w:r w:rsidRPr="00D06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8C9">
        <w:rPr>
          <w:rFonts w:ascii="Arial" w:hAnsi="Arial" w:cs="Arial"/>
          <w:sz w:val="24"/>
          <w:szCs w:val="24"/>
        </w:rPr>
        <w:t>Estatística</w:t>
      </w:r>
      <w:proofErr w:type="spellEnd"/>
      <w:r w:rsidRPr="00D06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8C9">
        <w:rPr>
          <w:rFonts w:ascii="Arial" w:hAnsi="Arial" w:cs="Arial"/>
          <w:sz w:val="24"/>
          <w:szCs w:val="24"/>
        </w:rPr>
        <w:t>Aplicada</w:t>
      </w:r>
      <w:proofErr w:type="spellEnd"/>
      <w:r w:rsidRPr="00D068C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D068C9">
        <w:rPr>
          <w:rFonts w:ascii="Arial" w:hAnsi="Arial" w:cs="Arial"/>
          <w:sz w:val="24"/>
          <w:szCs w:val="24"/>
        </w:rPr>
        <w:t>Lógica</w:t>
      </w:r>
      <w:proofErr w:type="spellEnd"/>
      <w:r w:rsidRPr="00D06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8C9">
        <w:rPr>
          <w:rFonts w:ascii="Arial" w:hAnsi="Arial" w:cs="Arial"/>
          <w:sz w:val="24"/>
          <w:szCs w:val="24"/>
        </w:rPr>
        <w:t>Matemática</w:t>
      </w:r>
      <w:proofErr w:type="spellEnd"/>
      <w:r w:rsidRPr="00D06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8C9">
        <w:rPr>
          <w:rFonts w:ascii="Arial" w:hAnsi="Arial" w:cs="Arial"/>
          <w:sz w:val="24"/>
          <w:szCs w:val="24"/>
        </w:rPr>
        <w:t>em</w:t>
      </w:r>
      <w:proofErr w:type="spellEnd"/>
      <w:r w:rsidRPr="00D06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8C9">
        <w:rPr>
          <w:rFonts w:ascii="Arial" w:hAnsi="Arial" w:cs="Arial"/>
          <w:sz w:val="24"/>
          <w:szCs w:val="24"/>
        </w:rPr>
        <w:t>Aplicações</w:t>
      </w:r>
      <w:proofErr w:type="spellEnd"/>
      <w:r w:rsidRPr="00D068C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D068C9">
        <w:rPr>
          <w:rFonts w:ascii="Arial" w:hAnsi="Arial" w:cs="Arial"/>
          <w:sz w:val="24"/>
          <w:szCs w:val="24"/>
        </w:rPr>
        <w:t>Inteligência</w:t>
      </w:r>
      <w:proofErr w:type="spellEnd"/>
      <w:r w:rsidRPr="00D068C9">
        <w:rPr>
          <w:rFonts w:ascii="Arial" w:hAnsi="Arial" w:cs="Arial"/>
          <w:sz w:val="24"/>
          <w:szCs w:val="24"/>
        </w:rPr>
        <w:t xml:space="preserve"> Artificial</w:t>
      </w:r>
    </w:p>
    <w:p w14:paraId="4B21359A" w14:textId="77777777" w:rsidR="003125D1" w:rsidRPr="008B2B45" w:rsidRDefault="00D64E49">
      <w:pPr>
        <w:rPr>
          <w:rFonts w:ascii="Arial" w:hAnsi="Arial" w:cs="Arial"/>
          <w:sz w:val="24"/>
          <w:szCs w:val="24"/>
        </w:rPr>
      </w:pPr>
      <w:proofErr w:type="spellStart"/>
      <w:r w:rsidRPr="008B2B45">
        <w:rPr>
          <w:rFonts w:ascii="Arial" w:hAnsi="Arial" w:cs="Arial"/>
          <w:sz w:val="24"/>
          <w:szCs w:val="24"/>
        </w:rPr>
        <w:t>Curso</w:t>
      </w:r>
      <w:proofErr w:type="spellEnd"/>
      <w:r w:rsidRPr="008B2B45">
        <w:rPr>
          <w:rFonts w:ascii="Arial" w:hAnsi="Arial" w:cs="Arial"/>
          <w:sz w:val="24"/>
          <w:szCs w:val="24"/>
        </w:rPr>
        <w:t xml:space="preserve">: Técnico </w:t>
      </w:r>
      <w:proofErr w:type="spellStart"/>
      <w:r w:rsidRPr="008B2B45">
        <w:rPr>
          <w:rFonts w:ascii="Arial" w:hAnsi="Arial" w:cs="Arial"/>
          <w:sz w:val="24"/>
          <w:szCs w:val="24"/>
        </w:rPr>
        <w:t>em</w:t>
      </w:r>
      <w:proofErr w:type="spellEnd"/>
      <w:r w:rsidRPr="008B2B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8C9">
        <w:rPr>
          <w:rFonts w:ascii="Arial" w:hAnsi="Arial" w:cs="Arial"/>
          <w:sz w:val="24"/>
          <w:szCs w:val="24"/>
        </w:rPr>
        <w:t>Inteligência</w:t>
      </w:r>
      <w:proofErr w:type="spellEnd"/>
      <w:r w:rsidR="00D068C9">
        <w:rPr>
          <w:rFonts w:ascii="Arial" w:hAnsi="Arial" w:cs="Arial"/>
          <w:sz w:val="24"/>
          <w:szCs w:val="24"/>
        </w:rPr>
        <w:t xml:space="preserve"> Artificial</w:t>
      </w:r>
    </w:p>
    <w:p w14:paraId="5412420A" w14:textId="77777777" w:rsidR="003125D1" w:rsidRPr="008B2B45" w:rsidRDefault="00D64E49">
      <w:pPr>
        <w:rPr>
          <w:rFonts w:ascii="Arial" w:hAnsi="Arial" w:cs="Arial"/>
          <w:sz w:val="24"/>
          <w:szCs w:val="24"/>
        </w:rPr>
      </w:pPr>
      <w:proofErr w:type="spellStart"/>
      <w:r w:rsidRPr="008B2B45">
        <w:rPr>
          <w:rFonts w:ascii="Arial" w:hAnsi="Arial" w:cs="Arial"/>
          <w:sz w:val="24"/>
          <w:szCs w:val="24"/>
        </w:rPr>
        <w:t>Instituição</w:t>
      </w:r>
      <w:proofErr w:type="spellEnd"/>
      <w:r w:rsidRPr="008B2B45">
        <w:rPr>
          <w:rFonts w:ascii="Arial" w:hAnsi="Arial" w:cs="Arial"/>
          <w:sz w:val="24"/>
          <w:szCs w:val="24"/>
        </w:rPr>
        <w:t xml:space="preserve">: Senac </w:t>
      </w:r>
      <w:proofErr w:type="spellStart"/>
      <w:r w:rsidRPr="008B2B45">
        <w:rPr>
          <w:rFonts w:ascii="Arial" w:hAnsi="Arial" w:cs="Arial"/>
          <w:sz w:val="24"/>
          <w:szCs w:val="24"/>
        </w:rPr>
        <w:t>Portão</w:t>
      </w:r>
      <w:proofErr w:type="spellEnd"/>
    </w:p>
    <w:p w14:paraId="5B7C6574" w14:textId="77777777" w:rsidR="003125D1" w:rsidRPr="008B2B45" w:rsidRDefault="008B2B45">
      <w:pPr>
        <w:rPr>
          <w:rFonts w:ascii="Arial" w:hAnsi="Arial" w:cs="Arial"/>
          <w:sz w:val="24"/>
          <w:szCs w:val="24"/>
        </w:rPr>
      </w:pPr>
      <w:r w:rsidRPr="008B2B45">
        <w:rPr>
          <w:rFonts w:ascii="Arial" w:hAnsi="Arial" w:cs="Arial"/>
          <w:sz w:val="24"/>
          <w:szCs w:val="24"/>
        </w:rPr>
        <w:t>Professor</w:t>
      </w:r>
      <w:r w:rsidR="00D64E49" w:rsidRPr="008B2B45">
        <w:rPr>
          <w:rFonts w:ascii="Arial" w:hAnsi="Arial" w:cs="Arial"/>
          <w:sz w:val="24"/>
          <w:szCs w:val="24"/>
        </w:rPr>
        <w:t xml:space="preserve">: </w:t>
      </w:r>
      <w:r w:rsidRPr="008B2B45">
        <w:rPr>
          <w:rFonts w:ascii="Arial" w:hAnsi="Arial" w:cs="Arial"/>
          <w:sz w:val="24"/>
          <w:szCs w:val="24"/>
        </w:rPr>
        <w:t>Jeferson Ghisi Costa</w:t>
      </w:r>
    </w:p>
    <w:p w14:paraId="4E4CFB97" w14:textId="60968A89" w:rsidR="003125D1" w:rsidRPr="008B2B45" w:rsidRDefault="00963FF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Aluno</w:t>
      </w:r>
      <w:proofErr w:type="spellEnd"/>
      <w:r w:rsidR="00D64E49" w:rsidRPr="008B2B45">
        <w:rPr>
          <w:rFonts w:ascii="Arial" w:hAnsi="Arial" w:cs="Arial"/>
          <w:sz w:val="24"/>
          <w:szCs w:val="24"/>
        </w:rPr>
        <w:t xml:space="preserve">: </w:t>
      </w:r>
      <w:r w:rsidR="008B2B45" w:rsidRPr="008B2B45">
        <w:rPr>
          <w:rFonts w:ascii="Arial" w:hAnsi="Arial" w:cs="Arial"/>
          <w:sz w:val="24"/>
          <w:szCs w:val="24"/>
        </w:rPr>
        <w:t xml:space="preserve"> </w:t>
      </w:r>
      <w:r w:rsidR="0036363B">
        <w:rPr>
          <w:rFonts w:ascii="Arial" w:hAnsi="Arial" w:cs="Arial"/>
          <w:sz w:val="24"/>
          <w:szCs w:val="24"/>
        </w:rPr>
        <w:t>Guilherme Brasil Pereira</w:t>
      </w:r>
    </w:p>
    <w:p w14:paraId="7A5CB1A2" w14:textId="5C3FF803" w:rsidR="003125D1" w:rsidRPr="008B2B45" w:rsidRDefault="00D64E49">
      <w:pPr>
        <w:rPr>
          <w:rFonts w:ascii="Arial" w:hAnsi="Arial" w:cs="Arial"/>
          <w:sz w:val="24"/>
          <w:szCs w:val="24"/>
        </w:rPr>
      </w:pPr>
      <w:r w:rsidRPr="008B2B45">
        <w:rPr>
          <w:rFonts w:ascii="Arial" w:hAnsi="Arial" w:cs="Arial"/>
          <w:sz w:val="24"/>
          <w:szCs w:val="24"/>
        </w:rPr>
        <w:t xml:space="preserve">Data: </w:t>
      </w:r>
      <w:r w:rsidR="008B2B45" w:rsidRPr="008B2B45">
        <w:rPr>
          <w:rFonts w:ascii="Arial" w:hAnsi="Arial" w:cs="Arial"/>
          <w:sz w:val="24"/>
          <w:szCs w:val="24"/>
        </w:rPr>
        <w:t>1</w:t>
      </w:r>
      <w:r w:rsidR="0036363B">
        <w:rPr>
          <w:rFonts w:ascii="Arial" w:hAnsi="Arial" w:cs="Arial"/>
          <w:sz w:val="24"/>
          <w:szCs w:val="24"/>
        </w:rPr>
        <w:t>5</w:t>
      </w:r>
      <w:r w:rsidR="008B2B45" w:rsidRPr="008B2B45">
        <w:rPr>
          <w:rFonts w:ascii="Arial" w:hAnsi="Arial" w:cs="Arial"/>
          <w:sz w:val="24"/>
          <w:szCs w:val="24"/>
        </w:rPr>
        <w:t>/10/2025</w:t>
      </w:r>
    </w:p>
    <w:p w14:paraId="511795A0" w14:textId="77777777" w:rsidR="003125D1" w:rsidRPr="008B5C60" w:rsidRDefault="00D64E49" w:rsidP="008B5C6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EF345E">
        <w:br w:type="page"/>
      </w:r>
      <w:r w:rsidRPr="008B5C60">
        <w:rPr>
          <w:rFonts w:ascii="Arial" w:hAnsi="Arial" w:cs="Arial"/>
          <w:b/>
          <w:sz w:val="24"/>
          <w:szCs w:val="24"/>
        </w:rPr>
        <w:lastRenderedPageBreak/>
        <w:t xml:space="preserve">1. </w:t>
      </w:r>
      <w:proofErr w:type="spellStart"/>
      <w:r w:rsidRPr="008B5C60">
        <w:rPr>
          <w:rFonts w:ascii="Arial" w:hAnsi="Arial" w:cs="Arial"/>
          <w:b/>
          <w:sz w:val="24"/>
          <w:szCs w:val="24"/>
        </w:rPr>
        <w:t>Introdução</w:t>
      </w:r>
      <w:proofErr w:type="spellEnd"/>
    </w:p>
    <w:p w14:paraId="10D40C0C" w14:textId="77777777" w:rsidR="00D068C9" w:rsidRDefault="00D64E49" w:rsidP="008B5C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345E">
        <w:rPr>
          <w:rFonts w:ascii="Arial" w:hAnsi="Arial" w:cs="Arial"/>
          <w:sz w:val="24"/>
          <w:szCs w:val="24"/>
        </w:rPr>
        <w:t xml:space="preserve">Este </w:t>
      </w:r>
      <w:proofErr w:type="spellStart"/>
      <w:r w:rsidRPr="00EF345E">
        <w:rPr>
          <w:rFonts w:ascii="Arial" w:hAnsi="Arial" w:cs="Arial"/>
          <w:sz w:val="24"/>
          <w:szCs w:val="24"/>
        </w:rPr>
        <w:t>relatório</w:t>
      </w:r>
      <w:proofErr w:type="spellEnd"/>
      <w:r w:rsidRPr="00EF34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345E">
        <w:rPr>
          <w:rFonts w:ascii="Arial" w:hAnsi="Arial" w:cs="Arial"/>
          <w:sz w:val="24"/>
          <w:szCs w:val="24"/>
        </w:rPr>
        <w:t>apresenta</w:t>
      </w:r>
      <w:proofErr w:type="spellEnd"/>
      <w:r w:rsidRPr="00EF345E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EF345E">
        <w:rPr>
          <w:rFonts w:ascii="Arial" w:hAnsi="Arial" w:cs="Arial"/>
          <w:sz w:val="24"/>
          <w:szCs w:val="24"/>
        </w:rPr>
        <w:t>desenvolvimento</w:t>
      </w:r>
      <w:proofErr w:type="spellEnd"/>
      <w:r w:rsidRPr="00EF345E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F345E">
        <w:rPr>
          <w:rFonts w:ascii="Arial" w:hAnsi="Arial" w:cs="Arial"/>
          <w:sz w:val="24"/>
          <w:szCs w:val="24"/>
        </w:rPr>
        <w:t>projeto</w:t>
      </w:r>
      <w:proofErr w:type="spellEnd"/>
      <w:r w:rsidR="009B4CF0">
        <w:rPr>
          <w:rFonts w:ascii="Arial" w:hAnsi="Arial" w:cs="Arial"/>
          <w:sz w:val="24"/>
          <w:szCs w:val="24"/>
        </w:rPr>
        <w:t xml:space="preserve"> final </w:t>
      </w:r>
      <w:r w:rsidRPr="00EF345E">
        <w:rPr>
          <w:rFonts w:ascii="Arial" w:hAnsi="Arial" w:cs="Arial"/>
          <w:sz w:val="24"/>
          <w:szCs w:val="24"/>
        </w:rPr>
        <w:t xml:space="preserve">da </w:t>
      </w:r>
      <w:proofErr w:type="spellStart"/>
      <w:r w:rsidRPr="00EF345E">
        <w:rPr>
          <w:rFonts w:ascii="Arial" w:hAnsi="Arial" w:cs="Arial"/>
          <w:sz w:val="24"/>
          <w:szCs w:val="24"/>
        </w:rPr>
        <w:t>Unidade</w:t>
      </w:r>
      <w:proofErr w:type="spellEnd"/>
      <w:r w:rsidRPr="00EF345E">
        <w:rPr>
          <w:rFonts w:ascii="Arial" w:hAnsi="Arial" w:cs="Arial"/>
          <w:sz w:val="24"/>
          <w:szCs w:val="24"/>
        </w:rPr>
        <w:t xml:space="preserve"> Curricular </w:t>
      </w:r>
      <w:r w:rsidR="00D068C9">
        <w:rPr>
          <w:rFonts w:ascii="Arial" w:hAnsi="Arial" w:cs="Arial"/>
          <w:sz w:val="24"/>
          <w:szCs w:val="24"/>
        </w:rPr>
        <w:t xml:space="preserve">4 </w:t>
      </w:r>
      <w:r w:rsidR="00D068C9" w:rsidRPr="00D068C9">
        <w:rPr>
          <w:rFonts w:ascii="Arial" w:hAnsi="Arial" w:cs="Arial"/>
          <w:sz w:val="24"/>
          <w:szCs w:val="24"/>
        </w:rPr>
        <w:t xml:space="preserve">– </w:t>
      </w:r>
      <w:proofErr w:type="spellStart"/>
      <w:r w:rsidR="00D068C9" w:rsidRPr="00D068C9">
        <w:rPr>
          <w:rFonts w:ascii="Arial" w:hAnsi="Arial" w:cs="Arial"/>
          <w:sz w:val="24"/>
          <w:szCs w:val="24"/>
        </w:rPr>
        <w:t>Utilizar</w:t>
      </w:r>
      <w:proofErr w:type="spellEnd"/>
      <w:r w:rsidR="00D068C9" w:rsidRPr="00D068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8C9" w:rsidRPr="00D068C9">
        <w:rPr>
          <w:rFonts w:ascii="Arial" w:hAnsi="Arial" w:cs="Arial"/>
          <w:sz w:val="24"/>
          <w:szCs w:val="24"/>
        </w:rPr>
        <w:t>Estatística</w:t>
      </w:r>
      <w:proofErr w:type="spellEnd"/>
      <w:r w:rsidR="00D068C9" w:rsidRPr="00D068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8C9" w:rsidRPr="00D068C9">
        <w:rPr>
          <w:rFonts w:ascii="Arial" w:hAnsi="Arial" w:cs="Arial"/>
          <w:sz w:val="24"/>
          <w:szCs w:val="24"/>
        </w:rPr>
        <w:t>Aplicada</w:t>
      </w:r>
      <w:proofErr w:type="spellEnd"/>
      <w:r w:rsidR="00D068C9" w:rsidRPr="00D068C9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D068C9" w:rsidRPr="00D068C9">
        <w:rPr>
          <w:rFonts w:ascii="Arial" w:hAnsi="Arial" w:cs="Arial"/>
          <w:sz w:val="24"/>
          <w:szCs w:val="24"/>
        </w:rPr>
        <w:t>Lógica</w:t>
      </w:r>
      <w:proofErr w:type="spellEnd"/>
      <w:r w:rsidR="00D068C9" w:rsidRPr="00D068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8C9" w:rsidRPr="00D068C9">
        <w:rPr>
          <w:rFonts w:ascii="Arial" w:hAnsi="Arial" w:cs="Arial"/>
          <w:sz w:val="24"/>
          <w:szCs w:val="24"/>
        </w:rPr>
        <w:t>Matemática</w:t>
      </w:r>
      <w:proofErr w:type="spellEnd"/>
      <w:r w:rsidR="00D068C9" w:rsidRPr="00D068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8C9" w:rsidRPr="00D068C9">
        <w:rPr>
          <w:rFonts w:ascii="Arial" w:hAnsi="Arial" w:cs="Arial"/>
          <w:sz w:val="24"/>
          <w:szCs w:val="24"/>
        </w:rPr>
        <w:t>em</w:t>
      </w:r>
      <w:proofErr w:type="spellEnd"/>
      <w:r w:rsidR="00D068C9" w:rsidRPr="00D068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8C9" w:rsidRPr="00D068C9">
        <w:rPr>
          <w:rFonts w:ascii="Arial" w:hAnsi="Arial" w:cs="Arial"/>
          <w:sz w:val="24"/>
          <w:szCs w:val="24"/>
        </w:rPr>
        <w:t>Aplicações</w:t>
      </w:r>
      <w:proofErr w:type="spellEnd"/>
      <w:r w:rsidR="00D068C9" w:rsidRPr="00D068C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D068C9" w:rsidRPr="00D068C9">
        <w:rPr>
          <w:rFonts w:ascii="Arial" w:hAnsi="Arial" w:cs="Arial"/>
          <w:sz w:val="24"/>
          <w:szCs w:val="24"/>
        </w:rPr>
        <w:t>Inteligência</w:t>
      </w:r>
      <w:proofErr w:type="spellEnd"/>
      <w:r w:rsidR="00D068C9" w:rsidRPr="00D068C9">
        <w:rPr>
          <w:rFonts w:ascii="Arial" w:hAnsi="Arial" w:cs="Arial"/>
          <w:sz w:val="24"/>
          <w:szCs w:val="24"/>
        </w:rPr>
        <w:t xml:space="preserve"> Artificial</w:t>
      </w:r>
      <w:r w:rsidR="00D068C9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D068C9" w:rsidRPr="00D068C9">
        <w:rPr>
          <w:rFonts w:ascii="Arial" w:hAnsi="Arial" w:cs="Arial"/>
          <w:sz w:val="24"/>
          <w:szCs w:val="24"/>
        </w:rPr>
        <w:t>Curso</w:t>
      </w:r>
      <w:proofErr w:type="spellEnd"/>
      <w:r w:rsidR="00D068C9" w:rsidRPr="00D068C9">
        <w:rPr>
          <w:rFonts w:ascii="Arial" w:hAnsi="Arial" w:cs="Arial"/>
          <w:sz w:val="24"/>
          <w:szCs w:val="24"/>
        </w:rPr>
        <w:t xml:space="preserve">: Técnico </w:t>
      </w:r>
      <w:proofErr w:type="spellStart"/>
      <w:r w:rsidR="00D068C9" w:rsidRPr="00D068C9">
        <w:rPr>
          <w:rFonts w:ascii="Arial" w:hAnsi="Arial" w:cs="Arial"/>
          <w:sz w:val="24"/>
          <w:szCs w:val="24"/>
        </w:rPr>
        <w:t>em</w:t>
      </w:r>
      <w:proofErr w:type="spellEnd"/>
      <w:r w:rsidR="00D068C9" w:rsidRPr="00D068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8C9" w:rsidRPr="00D068C9">
        <w:rPr>
          <w:rFonts w:ascii="Arial" w:hAnsi="Arial" w:cs="Arial"/>
          <w:sz w:val="24"/>
          <w:szCs w:val="24"/>
        </w:rPr>
        <w:t>Inteligência</w:t>
      </w:r>
      <w:proofErr w:type="spellEnd"/>
      <w:r w:rsidR="00D068C9" w:rsidRPr="00D068C9">
        <w:rPr>
          <w:rFonts w:ascii="Arial" w:hAnsi="Arial" w:cs="Arial"/>
          <w:sz w:val="24"/>
          <w:szCs w:val="24"/>
        </w:rPr>
        <w:t xml:space="preserve"> Artificial</w:t>
      </w:r>
      <w:r w:rsidR="00D068C9">
        <w:rPr>
          <w:rFonts w:ascii="Arial" w:hAnsi="Arial" w:cs="Arial"/>
          <w:sz w:val="24"/>
          <w:szCs w:val="24"/>
        </w:rPr>
        <w:t>.</w:t>
      </w:r>
    </w:p>
    <w:p w14:paraId="31DED192" w14:textId="77777777" w:rsidR="00D068C9" w:rsidRDefault="00D068C9" w:rsidP="008B5C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068C9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D068C9">
        <w:rPr>
          <w:rFonts w:ascii="Arial" w:hAnsi="Arial" w:cs="Arial"/>
          <w:sz w:val="24"/>
          <w:szCs w:val="24"/>
        </w:rPr>
        <w:t>objetivo</w:t>
      </w:r>
      <w:proofErr w:type="spellEnd"/>
      <w:r w:rsidRPr="00D068C9">
        <w:rPr>
          <w:rFonts w:ascii="Arial" w:hAnsi="Arial" w:cs="Arial"/>
          <w:sz w:val="24"/>
          <w:szCs w:val="24"/>
        </w:rPr>
        <w:t xml:space="preserve"> é </w:t>
      </w:r>
      <w:proofErr w:type="spellStart"/>
      <w:r w:rsidRPr="00D068C9">
        <w:rPr>
          <w:rFonts w:ascii="Arial" w:hAnsi="Arial" w:cs="Arial"/>
          <w:sz w:val="24"/>
          <w:szCs w:val="24"/>
        </w:rPr>
        <w:t>demonstrar</w:t>
      </w:r>
      <w:proofErr w:type="spellEnd"/>
      <w:r w:rsidRPr="00D068C9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D068C9">
        <w:rPr>
          <w:rFonts w:ascii="Arial" w:hAnsi="Arial" w:cs="Arial"/>
          <w:sz w:val="24"/>
          <w:szCs w:val="24"/>
        </w:rPr>
        <w:t>aplicação</w:t>
      </w:r>
      <w:proofErr w:type="spellEnd"/>
      <w:r w:rsidRPr="00D068C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D068C9">
        <w:rPr>
          <w:rFonts w:ascii="Arial" w:hAnsi="Arial" w:cs="Arial"/>
          <w:sz w:val="24"/>
          <w:szCs w:val="24"/>
        </w:rPr>
        <w:t>conceitos</w:t>
      </w:r>
      <w:proofErr w:type="spellEnd"/>
      <w:r w:rsidRPr="00D06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8C9">
        <w:rPr>
          <w:rFonts w:ascii="Arial" w:hAnsi="Arial" w:cs="Arial"/>
          <w:sz w:val="24"/>
          <w:szCs w:val="24"/>
        </w:rPr>
        <w:t>estatísticos</w:t>
      </w:r>
      <w:proofErr w:type="spellEnd"/>
      <w:r w:rsidRPr="00D068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068C9">
        <w:rPr>
          <w:rFonts w:ascii="Arial" w:hAnsi="Arial" w:cs="Arial"/>
          <w:sz w:val="24"/>
          <w:szCs w:val="24"/>
        </w:rPr>
        <w:t>matemáticos</w:t>
      </w:r>
      <w:proofErr w:type="spellEnd"/>
      <w:r w:rsidRPr="00D068C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D068C9">
        <w:rPr>
          <w:rFonts w:ascii="Arial" w:hAnsi="Arial" w:cs="Arial"/>
          <w:sz w:val="24"/>
          <w:szCs w:val="24"/>
        </w:rPr>
        <w:t>lógicos</w:t>
      </w:r>
      <w:proofErr w:type="spellEnd"/>
      <w:r w:rsidRPr="00D06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8C9">
        <w:rPr>
          <w:rFonts w:ascii="Arial" w:hAnsi="Arial" w:cs="Arial"/>
          <w:sz w:val="24"/>
          <w:szCs w:val="24"/>
        </w:rPr>
        <w:t>na</w:t>
      </w:r>
      <w:proofErr w:type="spellEnd"/>
      <w:r w:rsidRPr="00D06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8C9">
        <w:rPr>
          <w:rFonts w:ascii="Arial" w:hAnsi="Arial" w:cs="Arial"/>
          <w:sz w:val="24"/>
          <w:szCs w:val="24"/>
        </w:rPr>
        <w:t>resolução</w:t>
      </w:r>
      <w:proofErr w:type="spellEnd"/>
      <w:r w:rsidRPr="00D068C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D068C9">
        <w:rPr>
          <w:rFonts w:ascii="Arial" w:hAnsi="Arial" w:cs="Arial"/>
          <w:sz w:val="24"/>
          <w:szCs w:val="24"/>
        </w:rPr>
        <w:t>problema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reais</w:t>
      </w:r>
      <w:r w:rsidRPr="00D06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8C9">
        <w:rPr>
          <w:rFonts w:ascii="Arial" w:hAnsi="Arial" w:cs="Arial"/>
          <w:sz w:val="24"/>
          <w:szCs w:val="24"/>
        </w:rPr>
        <w:t>utilizando</w:t>
      </w:r>
      <w:proofErr w:type="spellEnd"/>
      <w:r w:rsidRPr="00D068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4CF0">
        <w:rPr>
          <w:rFonts w:ascii="Arial" w:hAnsi="Arial" w:cs="Arial"/>
          <w:sz w:val="24"/>
          <w:szCs w:val="24"/>
        </w:rPr>
        <w:t>algoritmos</w:t>
      </w:r>
      <w:proofErr w:type="spellEnd"/>
      <w:r w:rsidR="009B4CF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068C9">
        <w:rPr>
          <w:rFonts w:ascii="Arial" w:hAnsi="Arial" w:cs="Arial"/>
          <w:sz w:val="24"/>
          <w:szCs w:val="24"/>
        </w:rPr>
        <w:t>técnicas</w:t>
      </w:r>
      <w:proofErr w:type="spellEnd"/>
      <w:r w:rsidRPr="00D068C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</w:t>
      </w:r>
      <w:proofErr w:type="spellStart"/>
      <w:r>
        <w:rPr>
          <w:rFonts w:ascii="Arial" w:hAnsi="Arial" w:cs="Arial"/>
          <w:sz w:val="24"/>
          <w:szCs w:val="24"/>
        </w:rPr>
        <w:t>bibliotecas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068C9">
        <w:rPr>
          <w:rFonts w:ascii="Arial" w:hAnsi="Arial" w:cs="Arial"/>
          <w:sz w:val="24"/>
          <w:szCs w:val="24"/>
        </w:rPr>
        <w:t>de IA.</w:t>
      </w:r>
    </w:p>
    <w:p w14:paraId="4C1AA422" w14:textId="77777777" w:rsidR="003125D1" w:rsidRPr="00EF345E" w:rsidRDefault="00D64E49" w:rsidP="008B5C60">
      <w:pPr>
        <w:pStyle w:val="Ttulo2"/>
        <w:spacing w:before="360" w:line="360" w:lineRule="auto"/>
        <w:rPr>
          <w:rFonts w:ascii="Arial" w:hAnsi="Arial" w:cs="Arial"/>
          <w:color w:val="auto"/>
          <w:sz w:val="24"/>
          <w:szCs w:val="24"/>
        </w:rPr>
      </w:pPr>
      <w:r w:rsidRPr="00EF345E">
        <w:rPr>
          <w:rFonts w:ascii="Arial" w:hAnsi="Arial" w:cs="Arial"/>
          <w:color w:val="auto"/>
          <w:sz w:val="24"/>
          <w:szCs w:val="24"/>
        </w:rPr>
        <w:t xml:space="preserve">2. </w:t>
      </w:r>
      <w:proofErr w:type="spellStart"/>
      <w:r w:rsidRPr="00EF345E">
        <w:rPr>
          <w:rFonts w:ascii="Arial" w:hAnsi="Arial" w:cs="Arial"/>
          <w:color w:val="auto"/>
          <w:sz w:val="24"/>
          <w:szCs w:val="24"/>
        </w:rPr>
        <w:t>Descrição</w:t>
      </w:r>
      <w:proofErr w:type="spellEnd"/>
      <w:r w:rsidRPr="00EF345E">
        <w:rPr>
          <w:rFonts w:ascii="Arial" w:hAnsi="Arial" w:cs="Arial"/>
          <w:color w:val="auto"/>
          <w:sz w:val="24"/>
          <w:szCs w:val="24"/>
        </w:rPr>
        <w:t xml:space="preserve"> do </w:t>
      </w:r>
      <w:proofErr w:type="spellStart"/>
      <w:r w:rsidRPr="00EF345E">
        <w:rPr>
          <w:rFonts w:ascii="Arial" w:hAnsi="Arial" w:cs="Arial"/>
          <w:color w:val="auto"/>
          <w:sz w:val="24"/>
          <w:szCs w:val="24"/>
        </w:rPr>
        <w:t>Projeto</w:t>
      </w:r>
      <w:proofErr w:type="spellEnd"/>
    </w:p>
    <w:p w14:paraId="35177AE1" w14:textId="77777777" w:rsidR="006D3E90" w:rsidRDefault="00674A5A" w:rsidP="008B5C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674A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4A5A">
        <w:rPr>
          <w:rFonts w:ascii="Arial" w:hAnsi="Arial" w:cs="Arial"/>
          <w:sz w:val="24"/>
          <w:szCs w:val="24"/>
        </w:rPr>
        <w:t>tema</w:t>
      </w:r>
      <w:proofErr w:type="spellEnd"/>
      <w:r w:rsidRPr="00674A5A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Pr="00674A5A">
        <w:rPr>
          <w:rFonts w:ascii="Arial" w:hAnsi="Arial" w:cs="Arial"/>
          <w:sz w:val="24"/>
          <w:szCs w:val="24"/>
        </w:rPr>
        <w:t>propósito</w:t>
      </w:r>
      <w:proofErr w:type="spellEnd"/>
      <w:r w:rsidRPr="00674A5A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674A5A">
        <w:rPr>
          <w:rFonts w:ascii="Arial" w:hAnsi="Arial" w:cs="Arial"/>
          <w:sz w:val="24"/>
          <w:szCs w:val="24"/>
        </w:rPr>
        <w:t>projeto</w:t>
      </w:r>
      <w:proofErr w:type="spellEnd"/>
      <w:r w:rsidR="002340A8">
        <w:rPr>
          <w:rFonts w:ascii="Arial" w:hAnsi="Arial" w:cs="Arial"/>
          <w:sz w:val="24"/>
          <w:szCs w:val="24"/>
        </w:rPr>
        <w:t xml:space="preserve"> final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apresentar</w:t>
      </w:r>
      <w:proofErr w:type="spellEnd"/>
      <w:r>
        <w:rPr>
          <w:rFonts w:ascii="Arial" w:hAnsi="Arial" w:cs="Arial"/>
          <w:sz w:val="24"/>
          <w:szCs w:val="24"/>
        </w:rPr>
        <w:t xml:space="preserve"> um menu</w:t>
      </w:r>
      <w:r w:rsidRPr="00674A5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com </w:t>
      </w:r>
      <w:proofErr w:type="spellStart"/>
      <w:r>
        <w:rPr>
          <w:rFonts w:ascii="Arial" w:hAnsi="Arial" w:cs="Arial"/>
          <w:sz w:val="24"/>
          <w:szCs w:val="24"/>
        </w:rPr>
        <w:t>opções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D3E90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6D3E90">
        <w:rPr>
          <w:rFonts w:ascii="Arial" w:hAnsi="Arial" w:cs="Arial"/>
          <w:sz w:val="24"/>
          <w:szCs w:val="24"/>
        </w:rPr>
        <w:t>ser</w:t>
      </w:r>
      <w:r w:rsidR="002340A8">
        <w:rPr>
          <w:rFonts w:ascii="Arial" w:hAnsi="Arial" w:cs="Arial"/>
          <w:sz w:val="24"/>
          <w:szCs w:val="24"/>
        </w:rPr>
        <w:t>em</w:t>
      </w:r>
      <w:proofErr w:type="spellEnd"/>
      <w:r w:rsidR="006D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3E90">
        <w:rPr>
          <w:rFonts w:ascii="Arial" w:hAnsi="Arial" w:cs="Arial"/>
          <w:sz w:val="24"/>
          <w:szCs w:val="24"/>
        </w:rPr>
        <w:t>escolhida</w:t>
      </w:r>
      <w:r w:rsidR="002340A8">
        <w:rPr>
          <w:rFonts w:ascii="Arial" w:hAnsi="Arial" w:cs="Arial"/>
          <w:sz w:val="24"/>
          <w:szCs w:val="24"/>
        </w:rPr>
        <w:t>s</w:t>
      </w:r>
      <w:proofErr w:type="spellEnd"/>
      <w:r w:rsidR="002340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40A8">
        <w:rPr>
          <w:rFonts w:ascii="Arial" w:hAnsi="Arial" w:cs="Arial"/>
          <w:sz w:val="24"/>
          <w:szCs w:val="24"/>
        </w:rPr>
        <w:t>pel</w:t>
      </w:r>
      <w:r w:rsidR="006D3E90">
        <w:rPr>
          <w:rFonts w:ascii="Arial" w:hAnsi="Arial" w:cs="Arial"/>
          <w:sz w:val="24"/>
          <w:szCs w:val="24"/>
        </w:rPr>
        <w:t>o</w:t>
      </w:r>
      <w:proofErr w:type="spellEnd"/>
      <w:r w:rsidR="006D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3E90">
        <w:rPr>
          <w:rFonts w:ascii="Arial" w:hAnsi="Arial" w:cs="Arial"/>
          <w:sz w:val="24"/>
          <w:szCs w:val="24"/>
        </w:rPr>
        <w:t>usuário</w:t>
      </w:r>
      <w:proofErr w:type="spellEnd"/>
      <w:r w:rsidR="006D3E9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B4CF0">
        <w:rPr>
          <w:rFonts w:ascii="Arial" w:hAnsi="Arial" w:cs="Arial"/>
          <w:sz w:val="24"/>
          <w:szCs w:val="24"/>
        </w:rPr>
        <w:t>envolvendo</w:t>
      </w:r>
      <w:proofErr w:type="spellEnd"/>
      <w:r w:rsidR="009B4CF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4CF0">
        <w:rPr>
          <w:rFonts w:ascii="Arial" w:hAnsi="Arial" w:cs="Arial"/>
          <w:sz w:val="24"/>
          <w:szCs w:val="24"/>
        </w:rPr>
        <w:t>Estatística</w:t>
      </w:r>
      <w:proofErr w:type="spellEnd"/>
      <w:r w:rsidR="009B4CF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B4CF0">
        <w:rPr>
          <w:rFonts w:ascii="Arial" w:hAnsi="Arial" w:cs="Arial"/>
          <w:sz w:val="24"/>
          <w:szCs w:val="24"/>
        </w:rPr>
        <w:t>Lógica</w:t>
      </w:r>
      <w:proofErr w:type="spellEnd"/>
      <w:r w:rsidR="009B4CF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4CF0">
        <w:rPr>
          <w:rFonts w:ascii="Arial" w:hAnsi="Arial" w:cs="Arial"/>
          <w:sz w:val="24"/>
          <w:szCs w:val="24"/>
        </w:rPr>
        <w:t>Matemática</w:t>
      </w:r>
      <w:proofErr w:type="spellEnd"/>
      <w:r w:rsidR="009B4CF0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9B4CF0">
        <w:rPr>
          <w:rFonts w:ascii="Arial" w:hAnsi="Arial" w:cs="Arial"/>
          <w:sz w:val="24"/>
          <w:szCs w:val="24"/>
        </w:rPr>
        <w:t>conhecimentos</w:t>
      </w:r>
      <w:proofErr w:type="spellEnd"/>
      <w:r w:rsidR="009B4CF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4CF0">
        <w:rPr>
          <w:rFonts w:ascii="Arial" w:hAnsi="Arial" w:cs="Arial"/>
          <w:sz w:val="24"/>
          <w:szCs w:val="24"/>
        </w:rPr>
        <w:t>sobre</w:t>
      </w:r>
      <w:proofErr w:type="spellEnd"/>
      <w:r w:rsidR="009B4CF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4CF0">
        <w:rPr>
          <w:rFonts w:ascii="Arial" w:hAnsi="Arial" w:cs="Arial"/>
          <w:sz w:val="24"/>
          <w:szCs w:val="24"/>
        </w:rPr>
        <w:t>Maching</w:t>
      </w:r>
      <w:proofErr w:type="spellEnd"/>
      <w:r w:rsidR="009B4CF0">
        <w:rPr>
          <w:rFonts w:ascii="Arial" w:hAnsi="Arial" w:cs="Arial"/>
          <w:sz w:val="24"/>
          <w:szCs w:val="24"/>
        </w:rPr>
        <w:t xml:space="preserve"> Learning </w:t>
      </w:r>
      <w:proofErr w:type="spellStart"/>
      <w:r w:rsidR="009B4CF0">
        <w:rPr>
          <w:rFonts w:ascii="Arial" w:hAnsi="Arial" w:cs="Arial"/>
          <w:sz w:val="24"/>
          <w:szCs w:val="24"/>
        </w:rPr>
        <w:t>em</w:t>
      </w:r>
      <w:proofErr w:type="spellEnd"/>
      <w:r w:rsidR="009B4CF0">
        <w:rPr>
          <w:rFonts w:ascii="Arial" w:hAnsi="Arial" w:cs="Arial"/>
          <w:sz w:val="24"/>
          <w:szCs w:val="24"/>
        </w:rPr>
        <w:t xml:space="preserve"> IA, </w:t>
      </w:r>
      <w:r w:rsidR="006D3E90">
        <w:rPr>
          <w:rFonts w:ascii="Arial" w:hAnsi="Arial" w:cs="Arial"/>
          <w:sz w:val="24"/>
          <w:szCs w:val="24"/>
        </w:rPr>
        <w:t xml:space="preserve">tais </w:t>
      </w:r>
      <w:proofErr w:type="spellStart"/>
      <w:r w:rsidR="006D3E90">
        <w:rPr>
          <w:rFonts w:ascii="Arial" w:hAnsi="Arial" w:cs="Arial"/>
          <w:sz w:val="24"/>
          <w:szCs w:val="24"/>
        </w:rPr>
        <w:t>como</w:t>
      </w:r>
      <w:proofErr w:type="spellEnd"/>
      <w:r w:rsidR="006D3E90">
        <w:rPr>
          <w:rFonts w:ascii="Arial" w:hAnsi="Arial" w:cs="Arial"/>
          <w:sz w:val="24"/>
          <w:szCs w:val="24"/>
        </w:rPr>
        <w:t xml:space="preserve">: </w:t>
      </w:r>
    </w:p>
    <w:p w14:paraId="60D1CB00" w14:textId="77777777" w:rsidR="002340A8" w:rsidRPr="008B5C60" w:rsidRDefault="00963FFA" w:rsidP="008B5C6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B5C60">
        <w:rPr>
          <w:rFonts w:ascii="Arial" w:hAnsi="Arial" w:cs="Arial"/>
          <w:b/>
          <w:sz w:val="24"/>
          <w:szCs w:val="24"/>
        </w:rPr>
        <w:t xml:space="preserve">     </w:t>
      </w:r>
      <w:r w:rsidR="002340A8" w:rsidRPr="008B5C60">
        <w:rPr>
          <w:rFonts w:ascii="Arial" w:hAnsi="Arial" w:cs="Arial"/>
          <w:b/>
          <w:sz w:val="24"/>
          <w:szCs w:val="24"/>
        </w:rPr>
        <w:t xml:space="preserve">  </w:t>
      </w:r>
      <w:r w:rsidRPr="008B5C60">
        <w:rPr>
          <w:rFonts w:ascii="Arial" w:hAnsi="Arial" w:cs="Arial"/>
          <w:b/>
          <w:sz w:val="24"/>
          <w:szCs w:val="24"/>
        </w:rPr>
        <w:t>=== MENU PRINCIPAL ===</w:t>
      </w:r>
    </w:p>
    <w:p w14:paraId="6B65A0DB" w14:textId="77777777" w:rsidR="002340A8" w:rsidRPr="008B5C60" w:rsidRDefault="00963FFA" w:rsidP="008B5C6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B5C60">
        <w:rPr>
          <w:rFonts w:ascii="Arial" w:hAnsi="Arial" w:cs="Arial"/>
          <w:b/>
          <w:sz w:val="24"/>
          <w:szCs w:val="24"/>
        </w:rPr>
        <w:t>“</w:t>
      </w:r>
      <w:r w:rsidR="002340A8" w:rsidRPr="008B5C60">
        <w:rPr>
          <w:rFonts w:ascii="Arial" w:hAnsi="Arial" w:cs="Arial"/>
          <w:b/>
          <w:sz w:val="24"/>
          <w:szCs w:val="24"/>
        </w:rPr>
        <w:t xml:space="preserve">1 - </w:t>
      </w:r>
      <w:proofErr w:type="spellStart"/>
      <w:r w:rsidR="002340A8" w:rsidRPr="008B5C60">
        <w:rPr>
          <w:rFonts w:ascii="Arial" w:hAnsi="Arial" w:cs="Arial"/>
          <w:b/>
          <w:sz w:val="24"/>
          <w:szCs w:val="24"/>
        </w:rPr>
        <w:t>Exercícios</w:t>
      </w:r>
      <w:proofErr w:type="spellEnd"/>
      <w:r w:rsidR="002340A8" w:rsidRPr="008B5C6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340A8" w:rsidRPr="008B5C60">
        <w:rPr>
          <w:rFonts w:ascii="Arial" w:hAnsi="Arial" w:cs="Arial"/>
          <w:b/>
          <w:sz w:val="24"/>
          <w:szCs w:val="24"/>
        </w:rPr>
        <w:t>resolvidos</w:t>
      </w:r>
      <w:proofErr w:type="spellEnd"/>
      <w:r w:rsidR="002340A8" w:rsidRPr="008B5C60">
        <w:rPr>
          <w:rFonts w:ascii="Arial" w:hAnsi="Arial" w:cs="Arial"/>
          <w:b/>
          <w:sz w:val="24"/>
          <w:szCs w:val="24"/>
        </w:rPr>
        <w:t xml:space="preserve"> de </w:t>
      </w:r>
      <w:proofErr w:type="spellStart"/>
      <w:r w:rsidR="002340A8" w:rsidRPr="008B5C60">
        <w:rPr>
          <w:rFonts w:ascii="Arial" w:hAnsi="Arial" w:cs="Arial"/>
          <w:b/>
          <w:sz w:val="24"/>
          <w:szCs w:val="24"/>
        </w:rPr>
        <w:t>Estatística</w:t>
      </w:r>
      <w:proofErr w:type="spellEnd"/>
      <w:r w:rsidR="002340A8" w:rsidRPr="008B5C60">
        <w:rPr>
          <w:rFonts w:ascii="Arial" w:hAnsi="Arial" w:cs="Arial"/>
          <w:b/>
          <w:sz w:val="24"/>
          <w:szCs w:val="24"/>
        </w:rPr>
        <w:t xml:space="preserve"> (PDF)</w:t>
      </w:r>
      <w:r w:rsidRPr="008B5C60">
        <w:rPr>
          <w:rFonts w:ascii="Arial" w:hAnsi="Arial" w:cs="Arial"/>
          <w:b/>
          <w:sz w:val="24"/>
          <w:szCs w:val="24"/>
        </w:rPr>
        <w:t>"</w:t>
      </w:r>
    </w:p>
    <w:p w14:paraId="34D8D3F1" w14:textId="77777777" w:rsidR="002340A8" w:rsidRPr="008B5C60" w:rsidRDefault="00963FFA" w:rsidP="008B5C6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B5C60">
        <w:rPr>
          <w:rFonts w:ascii="Arial" w:hAnsi="Arial" w:cs="Arial"/>
          <w:b/>
          <w:sz w:val="24"/>
          <w:szCs w:val="24"/>
        </w:rPr>
        <w:t xml:space="preserve">“2 - Quiz: </w:t>
      </w:r>
      <w:proofErr w:type="spellStart"/>
      <w:r w:rsidRPr="008B5C60">
        <w:rPr>
          <w:rFonts w:ascii="Arial" w:hAnsi="Arial" w:cs="Arial"/>
          <w:b/>
          <w:sz w:val="24"/>
          <w:szCs w:val="24"/>
        </w:rPr>
        <w:t>Estatística</w:t>
      </w:r>
      <w:proofErr w:type="spellEnd"/>
      <w:r w:rsidRPr="008B5C6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B5C60">
        <w:rPr>
          <w:rFonts w:ascii="Arial" w:hAnsi="Arial" w:cs="Arial"/>
          <w:b/>
          <w:sz w:val="24"/>
          <w:szCs w:val="24"/>
        </w:rPr>
        <w:t>em</w:t>
      </w:r>
      <w:proofErr w:type="spellEnd"/>
      <w:r w:rsidRPr="008B5C60">
        <w:rPr>
          <w:rFonts w:ascii="Arial" w:hAnsi="Arial" w:cs="Arial"/>
          <w:b/>
          <w:sz w:val="24"/>
          <w:szCs w:val="24"/>
        </w:rPr>
        <w:t xml:space="preserve"> IA"</w:t>
      </w:r>
    </w:p>
    <w:p w14:paraId="7D478B0E" w14:textId="77777777" w:rsidR="002340A8" w:rsidRPr="008B5C60" w:rsidRDefault="00963FFA" w:rsidP="008B5C6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B5C60">
        <w:rPr>
          <w:rFonts w:ascii="Arial" w:hAnsi="Arial" w:cs="Arial"/>
          <w:b/>
          <w:sz w:val="24"/>
          <w:szCs w:val="24"/>
        </w:rPr>
        <w:t>“3 - Quiz: Machine Learning"</w:t>
      </w:r>
    </w:p>
    <w:p w14:paraId="3CAE955E" w14:textId="77777777" w:rsidR="002340A8" w:rsidRPr="008B5C60" w:rsidRDefault="00963FFA" w:rsidP="008B5C6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B5C60">
        <w:rPr>
          <w:rFonts w:ascii="Arial" w:hAnsi="Arial" w:cs="Arial"/>
          <w:b/>
          <w:sz w:val="24"/>
          <w:szCs w:val="24"/>
        </w:rPr>
        <w:t>“</w:t>
      </w:r>
      <w:r w:rsidR="002340A8" w:rsidRPr="008B5C60">
        <w:rPr>
          <w:rFonts w:ascii="Arial" w:hAnsi="Arial" w:cs="Arial"/>
          <w:b/>
          <w:sz w:val="24"/>
          <w:szCs w:val="24"/>
        </w:rPr>
        <w:t xml:space="preserve">4 - </w:t>
      </w:r>
      <w:r w:rsidRPr="008B5C60">
        <w:rPr>
          <w:rFonts w:ascii="Arial" w:hAnsi="Arial" w:cs="Arial"/>
          <w:b/>
          <w:sz w:val="24"/>
          <w:szCs w:val="24"/>
        </w:rPr>
        <w:t xml:space="preserve">Pesquisa </w:t>
      </w:r>
      <w:proofErr w:type="spellStart"/>
      <w:r w:rsidRPr="008B5C60">
        <w:rPr>
          <w:rFonts w:ascii="Arial" w:hAnsi="Arial" w:cs="Arial"/>
          <w:b/>
          <w:sz w:val="24"/>
          <w:szCs w:val="24"/>
        </w:rPr>
        <w:t>sobre</w:t>
      </w:r>
      <w:proofErr w:type="spellEnd"/>
      <w:r w:rsidRPr="008B5C6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B5C60">
        <w:rPr>
          <w:rFonts w:ascii="Arial" w:hAnsi="Arial" w:cs="Arial"/>
          <w:b/>
          <w:sz w:val="24"/>
          <w:szCs w:val="24"/>
        </w:rPr>
        <w:t>uso</w:t>
      </w:r>
      <w:proofErr w:type="spellEnd"/>
      <w:r w:rsidRPr="008B5C60">
        <w:rPr>
          <w:rFonts w:ascii="Arial" w:hAnsi="Arial" w:cs="Arial"/>
          <w:b/>
          <w:sz w:val="24"/>
          <w:szCs w:val="24"/>
        </w:rPr>
        <w:t xml:space="preserve"> de IA (PDF)"</w:t>
      </w:r>
    </w:p>
    <w:p w14:paraId="10A5059A" w14:textId="77777777" w:rsidR="00656B67" w:rsidRDefault="006D3E90" w:rsidP="008B5C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Portanto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74A5A" w:rsidRPr="00674A5A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</w:t>
      </w:r>
      <w:proofErr w:type="spellEnd"/>
      <w:r w:rsidR="00674A5A" w:rsidRPr="00674A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4A5A" w:rsidRPr="00674A5A">
        <w:rPr>
          <w:rFonts w:ascii="Arial" w:hAnsi="Arial" w:cs="Arial"/>
          <w:sz w:val="24"/>
          <w:szCs w:val="24"/>
        </w:rPr>
        <w:t>problema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sugeridos</w:t>
      </w:r>
      <w:proofErr w:type="spellEnd"/>
      <w:r w:rsidR="00D11B04">
        <w:rPr>
          <w:rFonts w:ascii="Arial" w:hAnsi="Arial" w:cs="Arial"/>
          <w:sz w:val="24"/>
          <w:szCs w:val="24"/>
        </w:rPr>
        <w:t xml:space="preserve"> </w:t>
      </w:r>
      <w:r w:rsidR="009B4CF0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B4CF0">
        <w:rPr>
          <w:rFonts w:ascii="Arial" w:hAnsi="Arial" w:cs="Arial"/>
          <w:sz w:val="24"/>
          <w:szCs w:val="24"/>
        </w:rPr>
        <w:t>projeto</w:t>
      </w:r>
      <w:proofErr w:type="spellEnd"/>
      <w:r w:rsidR="009B4CF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1B04">
        <w:rPr>
          <w:rFonts w:ascii="Arial" w:hAnsi="Arial" w:cs="Arial"/>
          <w:sz w:val="24"/>
          <w:szCs w:val="24"/>
        </w:rPr>
        <w:t>são</w:t>
      </w:r>
      <w:proofErr w:type="spellEnd"/>
      <w:r w:rsidR="00D11B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1B04">
        <w:rPr>
          <w:rFonts w:ascii="Arial" w:hAnsi="Arial" w:cs="Arial"/>
          <w:sz w:val="24"/>
          <w:szCs w:val="24"/>
        </w:rPr>
        <w:t>uma</w:t>
      </w:r>
      <w:proofErr w:type="spellEnd"/>
      <w:r w:rsidR="00D11B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1B04">
        <w:rPr>
          <w:rFonts w:ascii="Arial" w:hAnsi="Arial" w:cs="Arial"/>
          <w:sz w:val="24"/>
          <w:szCs w:val="24"/>
        </w:rPr>
        <w:t>amostra</w:t>
      </w:r>
      <w:proofErr w:type="spellEnd"/>
      <w:r w:rsidR="00D11B04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="00D11B04">
        <w:rPr>
          <w:rFonts w:ascii="Arial" w:hAnsi="Arial" w:cs="Arial"/>
          <w:sz w:val="24"/>
          <w:szCs w:val="24"/>
        </w:rPr>
        <w:t>exercícios</w:t>
      </w:r>
      <w:proofErr w:type="spellEnd"/>
      <w:r w:rsidR="00D11B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1B04">
        <w:rPr>
          <w:rFonts w:ascii="Arial" w:hAnsi="Arial" w:cs="Arial"/>
          <w:sz w:val="24"/>
          <w:szCs w:val="24"/>
        </w:rPr>
        <w:t>desenvolvidos</w:t>
      </w:r>
      <w:proofErr w:type="spellEnd"/>
      <w:r w:rsidR="00D11B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1B04">
        <w:rPr>
          <w:rFonts w:ascii="Arial" w:hAnsi="Arial" w:cs="Arial"/>
          <w:sz w:val="24"/>
          <w:szCs w:val="24"/>
        </w:rPr>
        <w:t>durante</w:t>
      </w:r>
      <w:proofErr w:type="spellEnd"/>
      <w:r w:rsidR="00D11B04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D11B04">
        <w:rPr>
          <w:rFonts w:ascii="Arial" w:hAnsi="Arial" w:cs="Arial"/>
          <w:sz w:val="24"/>
          <w:szCs w:val="24"/>
        </w:rPr>
        <w:t>disciplina</w:t>
      </w:r>
      <w:proofErr w:type="spellEnd"/>
      <w:r w:rsidR="00D11B0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11B04">
        <w:rPr>
          <w:rFonts w:ascii="Arial" w:hAnsi="Arial" w:cs="Arial"/>
          <w:sz w:val="24"/>
          <w:szCs w:val="24"/>
        </w:rPr>
        <w:t>os</w:t>
      </w:r>
      <w:proofErr w:type="spellEnd"/>
      <w:r w:rsidR="00D11B04">
        <w:rPr>
          <w:rFonts w:ascii="Arial" w:hAnsi="Arial" w:cs="Arial"/>
          <w:sz w:val="24"/>
          <w:szCs w:val="24"/>
        </w:rPr>
        <w:t xml:space="preserve"> quais</w:t>
      </w:r>
      <w:r w:rsidR="00674A5A" w:rsidRPr="00674A5A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foram</w:t>
      </w:r>
      <w:proofErr w:type="spellEnd"/>
      <w:r w:rsidR="00674A5A" w:rsidRPr="00674A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4A5A" w:rsidRPr="00674A5A">
        <w:rPr>
          <w:rFonts w:ascii="Arial" w:hAnsi="Arial" w:cs="Arial"/>
          <w:sz w:val="24"/>
          <w:szCs w:val="24"/>
        </w:rPr>
        <w:t>analisado</w:t>
      </w:r>
      <w:r>
        <w:rPr>
          <w:rFonts w:ascii="Arial" w:hAnsi="Arial" w:cs="Arial"/>
          <w:sz w:val="24"/>
          <w:szCs w:val="24"/>
        </w:rPr>
        <w:t>s</w:t>
      </w:r>
      <w:proofErr w:type="spellEnd"/>
      <w:r w:rsidR="00674A5A" w:rsidRPr="00674A5A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resolvido</w:t>
      </w:r>
      <w:r w:rsidR="00963FFA">
        <w:rPr>
          <w:rFonts w:ascii="Arial" w:hAnsi="Arial" w:cs="Arial"/>
          <w:sz w:val="24"/>
          <w:szCs w:val="24"/>
        </w:rPr>
        <w:t>s</w:t>
      </w:r>
      <w:proofErr w:type="spellEnd"/>
      <w:r w:rsidR="00963FFA">
        <w:rPr>
          <w:rFonts w:ascii="Arial" w:hAnsi="Arial" w:cs="Arial"/>
          <w:sz w:val="24"/>
          <w:szCs w:val="24"/>
        </w:rPr>
        <w:t xml:space="preserve"> com</w:t>
      </w:r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Inteligência</w:t>
      </w:r>
      <w:proofErr w:type="spellEnd"/>
      <w:r>
        <w:rPr>
          <w:rFonts w:ascii="Arial" w:hAnsi="Arial" w:cs="Arial"/>
          <w:sz w:val="24"/>
          <w:szCs w:val="24"/>
        </w:rPr>
        <w:t xml:space="preserve"> Artificial</w:t>
      </w:r>
      <w:r w:rsidR="00963F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63FFA">
        <w:rPr>
          <w:rFonts w:ascii="Arial" w:hAnsi="Arial" w:cs="Arial"/>
          <w:sz w:val="24"/>
          <w:szCs w:val="24"/>
        </w:rPr>
        <w:t>em</w:t>
      </w:r>
      <w:proofErr w:type="spellEnd"/>
      <w:r w:rsidR="00963FFA">
        <w:rPr>
          <w:rFonts w:ascii="Arial" w:hAnsi="Arial" w:cs="Arial"/>
          <w:sz w:val="24"/>
          <w:szCs w:val="24"/>
        </w:rPr>
        <w:t xml:space="preserve"> Python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ficando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</w:t>
      </w:r>
      <w:r w:rsidR="00963FFA">
        <w:rPr>
          <w:rFonts w:ascii="Arial" w:hAnsi="Arial" w:cs="Arial"/>
          <w:sz w:val="24"/>
          <w:szCs w:val="24"/>
        </w:rPr>
        <w:t>poníveis</w:t>
      </w:r>
      <w:proofErr w:type="spellEnd"/>
      <w:r w:rsidR="00963FFA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="00963FFA">
        <w:rPr>
          <w:rFonts w:ascii="Arial" w:hAnsi="Arial" w:cs="Arial"/>
          <w:sz w:val="24"/>
          <w:szCs w:val="24"/>
        </w:rPr>
        <w:t>futuras</w:t>
      </w:r>
      <w:proofErr w:type="spellEnd"/>
      <w:r w:rsidR="00963F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63FFA">
        <w:rPr>
          <w:rFonts w:ascii="Arial" w:hAnsi="Arial" w:cs="Arial"/>
          <w:sz w:val="24"/>
          <w:szCs w:val="24"/>
        </w:rPr>
        <w:t>consultas</w:t>
      </w:r>
      <w:proofErr w:type="spellEnd"/>
      <w:r w:rsidR="00963F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63FFA">
        <w:rPr>
          <w:rFonts w:ascii="Arial" w:hAnsi="Arial" w:cs="Arial"/>
          <w:sz w:val="24"/>
          <w:szCs w:val="24"/>
        </w:rPr>
        <w:t>em</w:t>
      </w:r>
      <w:proofErr w:type="spellEnd"/>
      <w:r w:rsidR="00963F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63FFA">
        <w:rPr>
          <w:rFonts w:ascii="Arial" w:hAnsi="Arial" w:cs="Arial"/>
          <w:sz w:val="24"/>
          <w:szCs w:val="24"/>
        </w:rPr>
        <w:t>arquivo</w:t>
      </w:r>
      <w:proofErr w:type="spellEnd"/>
      <w:r w:rsidR="00963FFA">
        <w:rPr>
          <w:rFonts w:ascii="Arial" w:hAnsi="Arial" w:cs="Arial"/>
          <w:sz w:val="24"/>
          <w:szCs w:val="24"/>
        </w:rPr>
        <w:t xml:space="preserve"> pdf.</w:t>
      </w:r>
    </w:p>
    <w:p w14:paraId="25D49F3E" w14:textId="77777777" w:rsidR="001A278C" w:rsidRDefault="001A278C" w:rsidP="008B5C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Além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disso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foram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criados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questionários</w:t>
      </w:r>
      <w:proofErr w:type="spellEnd"/>
      <w:r>
        <w:rPr>
          <w:rFonts w:ascii="Arial" w:hAnsi="Arial" w:cs="Arial"/>
          <w:sz w:val="24"/>
          <w:szCs w:val="24"/>
        </w:rPr>
        <w:t xml:space="preserve">, um </w:t>
      </w:r>
      <w:proofErr w:type="spellStart"/>
      <w:r>
        <w:rPr>
          <w:rFonts w:ascii="Arial" w:hAnsi="Arial" w:cs="Arial"/>
          <w:sz w:val="24"/>
          <w:szCs w:val="24"/>
        </w:rPr>
        <w:t>versando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sobre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Estatística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em</w:t>
      </w:r>
      <w:proofErr w:type="spellEnd"/>
      <w:r>
        <w:rPr>
          <w:rFonts w:ascii="Arial" w:hAnsi="Arial" w:cs="Arial"/>
          <w:sz w:val="24"/>
          <w:szCs w:val="24"/>
        </w:rPr>
        <w:t xml:space="preserve"> IA e o out</w:t>
      </w:r>
      <w:r w:rsidR="00F55468">
        <w:rPr>
          <w:rFonts w:ascii="Arial" w:hAnsi="Arial" w:cs="Arial"/>
          <w:sz w:val="24"/>
          <w:szCs w:val="24"/>
        </w:rPr>
        <w:t xml:space="preserve">ro </w:t>
      </w:r>
      <w:proofErr w:type="spellStart"/>
      <w:r w:rsidR="00F55468">
        <w:rPr>
          <w:rFonts w:ascii="Arial" w:hAnsi="Arial" w:cs="Arial"/>
          <w:sz w:val="24"/>
          <w:szCs w:val="24"/>
        </w:rPr>
        <w:t>sobre</w:t>
      </w:r>
      <w:proofErr w:type="spellEnd"/>
      <w:r w:rsidR="00F55468">
        <w:rPr>
          <w:rFonts w:ascii="Arial" w:hAnsi="Arial" w:cs="Arial"/>
          <w:sz w:val="24"/>
          <w:szCs w:val="24"/>
        </w:rPr>
        <w:t xml:space="preserve"> Machine Learning, a </w:t>
      </w:r>
      <w:proofErr w:type="spellStart"/>
      <w:r w:rsidR="00F55468">
        <w:rPr>
          <w:rFonts w:ascii="Arial" w:hAnsi="Arial" w:cs="Arial"/>
          <w:sz w:val="24"/>
          <w:szCs w:val="24"/>
        </w:rPr>
        <w:t>fim</w:t>
      </w:r>
      <w:proofErr w:type="spellEnd"/>
      <w:r w:rsidR="00F55468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F55468">
        <w:rPr>
          <w:rFonts w:ascii="Arial" w:hAnsi="Arial" w:cs="Arial"/>
          <w:sz w:val="24"/>
          <w:szCs w:val="24"/>
        </w:rPr>
        <w:t>que</w:t>
      </w:r>
      <w:proofErr w:type="spellEnd"/>
      <w:r w:rsidR="00F554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468">
        <w:rPr>
          <w:rFonts w:ascii="Arial" w:hAnsi="Arial" w:cs="Arial"/>
          <w:sz w:val="24"/>
          <w:szCs w:val="24"/>
        </w:rPr>
        <w:t>o</w:t>
      </w:r>
      <w:proofErr w:type="spellEnd"/>
      <w:r w:rsidR="00F554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468">
        <w:rPr>
          <w:rFonts w:ascii="Arial" w:hAnsi="Arial" w:cs="Arial"/>
          <w:sz w:val="24"/>
          <w:szCs w:val="24"/>
        </w:rPr>
        <w:t>usuário</w:t>
      </w:r>
      <w:proofErr w:type="spellEnd"/>
      <w:r w:rsidR="00F55468">
        <w:rPr>
          <w:rFonts w:ascii="Arial" w:hAnsi="Arial" w:cs="Arial"/>
          <w:sz w:val="24"/>
          <w:szCs w:val="24"/>
        </w:rPr>
        <w:t xml:space="preserve"> teste </w:t>
      </w:r>
      <w:proofErr w:type="spellStart"/>
      <w:r w:rsidR="00F55468">
        <w:rPr>
          <w:rFonts w:ascii="Arial" w:hAnsi="Arial" w:cs="Arial"/>
          <w:sz w:val="24"/>
          <w:szCs w:val="24"/>
        </w:rPr>
        <w:t>seus</w:t>
      </w:r>
      <w:proofErr w:type="spellEnd"/>
      <w:r w:rsidR="00F554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468">
        <w:rPr>
          <w:rFonts w:ascii="Arial" w:hAnsi="Arial" w:cs="Arial"/>
          <w:sz w:val="24"/>
          <w:szCs w:val="24"/>
        </w:rPr>
        <w:t>conhecimentos</w:t>
      </w:r>
      <w:proofErr w:type="spellEnd"/>
      <w:r w:rsidR="00F554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468">
        <w:rPr>
          <w:rFonts w:ascii="Arial" w:hAnsi="Arial" w:cs="Arial"/>
          <w:sz w:val="24"/>
          <w:szCs w:val="24"/>
        </w:rPr>
        <w:t>sobre</w:t>
      </w:r>
      <w:proofErr w:type="spellEnd"/>
      <w:r w:rsidR="00F55468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F55468">
        <w:rPr>
          <w:rFonts w:ascii="Arial" w:hAnsi="Arial" w:cs="Arial"/>
          <w:sz w:val="24"/>
          <w:szCs w:val="24"/>
        </w:rPr>
        <w:t>assunto</w:t>
      </w:r>
      <w:proofErr w:type="spellEnd"/>
      <w:r w:rsidR="00F5546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55468">
        <w:rPr>
          <w:rFonts w:ascii="Arial" w:hAnsi="Arial" w:cs="Arial"/>
          <w:sz w:val="24"/>
          <w:szCs w:val="24"/>
        </w:rPr>
        <w:t>já</w:t>
      </w:r>
      <w:proofErr w:type="spellEnd"/>
      <w:r w:rsidR="00F554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468">
        <w:rPr>
          <w:rFonts w:ascii="Arial" w:hAnsi="Arial" w:cs="Arial"/>
          <w:sz w:val="24"/>
          <w:szCs w:val="24"/>
        </w:rPr>
        <w:t>incluídas</w:t>
      </w:r>
      <w:proofErr w:type="spellEnd"/>
      <w:r w:rsidR="00F55468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F55468">
        <w:rPr>
          <w:rFonts w:ascii="Arial" w:hAnsi="Arial" w:cs="Arial"/>
          <w:sz w:val="24"/>
          <w:szCs w:val="24"/>
        </w:rPr>
        <w:t>respostas</w:t>
      </w:r>
      <w:proofErr w:type="spellEnd"/>
      <w:r w:rsidR="00F554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468">
        <w:rPr>
          <w:rFonts w:ascii="Arial" w:hAnsi="Arial" w:cs="Arial"/>
          <w:sz w:val="24"/>
          <w:szCs w:val="24"/>
        </w:rPr>
        <w:t>corretas</w:t>
      </w:r>
      <w:proofErr w:type="spellEnd"/>
      <w:r w:rsidR="00F55468">
        <w:rPr>
          <w:rFonts w:ascii="Arial" w:hAnsi="Arial" w:cs="Arial"/>
          <w:sz w:val="24"/>
          <w:szCs w:val="24"/>
        </w:rPr>
        <w:t xml:space="preserve"> e o score </w:t>
      </w:r>
      <w:proofErr w:type="spellStart"/>
      <w:r w:rsidR="00F55468">
        <w:rPr>
          <w:rFonts w:ascii="Arial" w:hAnsi="Arial" w:cs="Arial"/>
          <w:sz w:val="24"/>
          <w:szCs w:val="24"/>
        </w:rPr>
        <w:t>obtido</w:t>
      </w:r>
      <w:proofErr w:type="spellEnd"/>
      <w:r w:rsidR="00F55468">
        <w:rPr>
          <w:rFonts w:ascii="Arial" w:hAnsi="Arial" w:cs="Arial"/>
          <w:sz w:val="24"/>
          <w:szCs w:val="24"/>
        </w:rPr>
        <w:t>.</w:t>
      </w:r>
    </w:p>
    <w:p w14:paraId="68EDCD23" w14:textId="77777777" w:rsidR="00963FFA" w:rsidRDefault="00963FFA" w:rsidP="008B5C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Também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realizada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pesquisa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sobre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uso</w:t>
      </w:r>
      <w:proofErr w:type="spellEnd"/>
      <w:r>
        <w:rPr>
          <w:rFonts w:ascii="Arial" w:hAnsi="Arial" w:cs="Arial"/>
          <w:sz w:val="24"/>
          <w:szCs w:val="24"/>
        </w:rPr>
        <w:t xml:space="preserve"> de IA </w:t>
      </w:r>
      <w:proofErr w:type="spellStart"/>
      <w:r>
        <w:rPr>
          <w:rFonts w:ascii="Arial" w:hAnsi="Arial" w:cs="Arial"/>
          <w:sz w:val="24"/>
          <w:szCs w:val="24"/>
        </w:rPr>
        <w:t>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alguma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área</w:t>
      </w:r>
      <w:proofErr w:type="spellEnd"/>
      <w:r>
        <w:rPr>
          <w:rFonts w:ascii="Arial" w:hAnsi="Arial" w:cs="Arial"/>
          <w:sz w:val="24"/>
          <w:szCs w:val="24"/>
        </w:rPr>
        <w:t xml:space="preserve"> de interesse do </w:t>
      </w:r>
      <w:proofErr w:type="spellStart"/>
      <w:r>
        <w:rPr>
          <w:rFonts w:ascii="Arial" w:hAnsi="Arial" w:cs="Arial"/>
          <w:sz w:val="24"/>
          <w:szCs w:val="24"/>
        </w:rPr>
        <w:t>aluno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ficando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também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disponível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leitura</w:t>
      </w:r>
      <w:proofErr w:type="spellEnd"/>
      <w:r>
        <w:rPr>
          <w:rFonts w:ascii="Arial" w:hAnsi="Arial" w:cs="Arial"/>
          <w:sz w:val="24"/>
          <w:szCs w:val="24"/>
        </w:rPr>
        <w:t xml:space="preserve"> (pdf).</w:t>
      </w:r>
    </w:p>
    <w:p w14:paraId="05E399BA" w14:textId="77777777" w:rsidR="008B5C60" w:rsidRPr="00EF345E" w:rsidRDefault="008B5C60" w:rsidP="008B5C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6179DD5" w14:textId="104F11A1" w:rsidR="5B103E44" w:rsidRDefault="5B103E44" w:rsidP="5B103E44">
      <w:pPr>
        <w:pStyle w:val="Ttulo2"/>
        <w:spacing w:before="360" w:line="360" w:lineRule="auto"/>
        <w:rPr>
          <w:rFonts w:ascii="Arial" w:hAnsi="Arial" w:cs="Arial"/>
          <w:color w:val="auto"/>
          <w:sz w:val="24"/>
          <w:szCs w:val="24"/>
        </w:rPr>
      </w:pPr>
    </w:p>
    <w:p w14:paraId="078D182A" w14:textId="77777777" w:rsidR="003125D1" w:rsidRPr="00EF345E" w:rsidRDefault="00D64E49" w:rsidP="008B5C60">
      <w:pPr>
        <w:pStyle w:val="Ttulo2"/>
        <w:spacing w:before="360" w:line="360" w:lineRule="auto"/>
        <w:rPr>
          <w:rFonts w:ascii="Arial" w:hAnsi="Arial" w:cs="Arial"/>
          <w:color w:val="auto"/>
          <w:sz w:val="24"/>
          <w:szCs w:val="24"/>
        </w:rPr>
      </w:pPr>
      <w:r w:rsidRPr="00EF345E">
        <w:rPr>
          <w:rFonts w:ascii="Arial" w:hAnsi="Arial" w:cs="Arial"/>
          <w:color w:val="auto"/>
          <w:sz w:val="24"/>
          <w:szCs w:val="24"/>
        </w:rPr>
        <w:t xml:space="preserve">3. </w:t>
      </w:r>
      <w:proofErr w:type="spellStart"/>
      <w:r w:rsidRPr="00EF345E">
        <w:rPr>
          <w:rFonts w:ascii="Arial" w:hAnsi="Arial" w:cs="Arial"/>
          <w:color w:val="auto"/>
          <w:sz w:val="24"/>
          <w:szCs w:val="24"/>
        </w:rPr>
        <w:t>Tecnologias</w:t>
      </w:r>
      <w:proofErr w:type="spellEnd"/>
      <w:r w:rsidRPr="00EF345E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EF345E">
        <w:rPr>
          <w:rFonts w:ascii="Arial" w:hAnsi="Arial" w:cs="Arial"/>
          <w:color w:val="auto"/>
          <w:sz w:val="24"/>
          <w:szCs w:val="24"/>
        </w:rPr>
        <w:t>Utilizadas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4563"/>
      </w:tblGrid>
      <w:tr w:rsidR="003125D1" w:rsidRPr="00223A85" w14:paraId="19E9F8DA" w14:textId="77777777" w:rsidTr="006D3E90">
        <w:tc>
          <w:tcPr>
            <w:tcW w:w="4077" w:type="dxa"/>
          </w:tcPr>
          <w:p w14:paraId="4AE4C173" w14:textId="77777777" w:rsidR="003125D1" w:rsidRPr="00223A85" w:rsidRDefault="00D64E49" w:rsidP="008B5C60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223A85">
              <w:rPr>
                <w:rFonts w:ascii="Arial" w:hAnsi="Arial" w:cs="Arial"/>
                <w:b/>
                <w:sz w:val="24"/>
                <w:szCs w:val="24"/>
              </w:rPr>
              <w:t>Tecnologia</w:t>
            </w:r>
            <w:proofErr w:type="spellEnd"/>
          </w:p>
        </w:tc>
        <w:tc>
          <w:tcPr>
            <w:tcW w:w="4563" w:type="dxa"/>
          </w:tcPr>
          <w:p w14:paraId="44DE297A" w14:textId="77777777" w:rsidR="003125D1" w:rsidRPr="00223A85" w:rsidRDefault="00D64E49" w:rsidP="008B5C60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223A85">
              <w:rPr>
                <w:rFonts w:ascii="Arial" w:hAnsi="Arial" w:cs="Arial"/>
                <w:b/>
                <w:sz w:val="24"/>
                <w:szCs w:val="24"/>
              </w:rPr>
              <w:t>Função</w:t>
            </w:r>
            <w:proofErr w:type="spellEnd"/>
            <w:r w:rsidRPr="00223A85">
              <w:rPr>
                <w:rFonts w:ascii="Arial" w:hAnsi="Arial" w:cs="Arial"/>
                <w:b/>
                <w:sz w:val="24"/>
                <w:szCs w:val="24"/>
              </w:rPr>
              <w:t xml:space="preserve"> no </w:t>
            </w:r>
            <w:proofErr w:type="spellStart"/>
            <w:r w:rsidRPr="00223A85">
              <w:rPr>
                <w:rFonts w:ascii="Arial" w:hAnsi="Arial" w:cs="Arial"/>
                <w:b/>
                <w:sz w:val="24"/>
                <w:szCs w:val="24"/>
              </w:rPr>
              <w:t>Projeto</w:t>
            </w:r>
            <w:proofErr w:type="spellEnd"/>
          </w:p>
        </w:tc>
      </w:tr>
      <w:tr w:rsidR="003125D1" w:rsidRPr="00223A85" w14:paraId="0A3290AD" w14:textId="77777777" w:rsidTr="006D3E90">
        <w:tc>
          <w:tcPr>
            <w:tcW w:w="4077" w:type="dxa"/>
          </w:tcPr>
          <w:p w14:paraId="3FFC7A45" w14:textId="77777777" w:rsidR="003125D1" w:rsidRPr="00223A85" w:rsidRDefault="006B7514" w:rsidP="008B5C60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23A85">
              <w:rPr>
                <w:rFonts w:ascii="Arial" w:hAnsi="Arial" w:cs="Arial"/>
                <w:sz w:val="24"/>
                <w:szCs w:val="24"/>
              </w:rPr>
              <w:t>VSCODE</w:t>
            </w:r>
          </w:p>
        </w:tc>
        <w:tc>
          <w:tcPr>
            <w:tcW w:w="4563" w:type="dxa"/>
          </w:tcPr>
          <w:p w14:paraId="53EB6FF3" w14:textId="77777777" w:rsidR="003125D1" w:rsidRPr="00223A85" w:rsidRDefault="006B7514" w:rsidP="008B5C60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23A85">
              <w:rPr>
                <w:rFonts w:ascii="Arial" w:hAnsi="Arial" w:cs="Arial"/>
                <w:sz w:val="24"/>
                <w:szCs w:val="24"/>
              </w:rPr>
              <w:t>Ambiente</w:t>
            </w:r>
            <w:proofErr w:type="spellEnd"/>
            <w:r w:rsidRPr="00223A85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223A85">
              <w:rPr>
                <w:rFonts w:ascii="Arial" w:hAnsi="Arial" w:cs="Arial"/>
                <w:sz w:val="24"/>
                <w:szCs w:val="24"/>
              </w:rPr>
              <w:t>desenvolvimento</w:t>
            </w:r>
            <w:proofErr w:type="spellEnd"/>
            <w:r w:rsidRPr="00223A85">
              <w:rPr>
                <w:rFonts w:ascii="Arial" w:hAnsi="Arial" w:cs="Arial"/>
                <w:sz w:val="24"/>
                <w:szCs w:val="24"/>
              </w:rPr>
              <w:t xml:space="preserve"> e testes</w:t>
            </w:r>
          </w:p>
        </w:tc>
      </w:tr>
      <w:tr w:rsidR="003125D1" w:rsidRPr="00223A85" w14:paraId="6950ADBF" w14:textId="77777777" w:rsidTr="006D3E90">
        <w:tc>
          <w:tcPr>
            <w:tcW w:w="4077" w:type="dxa"/>
          </w:tcPr>
          <w:p w14:paraId="50E4F6B1" w14:textId="77777777" w:rsidR="003125D1" w:rsidRPr="00223A85" w:rsidRDefault="006D3E90" w:rsidP="008B5C60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Python</w:t>
            </w:r>
          </w:p>
        </w:tc>
        <w:tc>
          <w:tcPr>
            <w:tcW w:w="4563" w:type="dxa"/>
          </w:tcPr>
          <w:p w14:paraId="7AD8C6D4" w14:textId="77777777" w:rsidR="003125D1" w:rsidRPr="00223A85" w:rsidRDefault="006D3E90" w:rsidP="008B5C60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Linguagem</w:t>
            </w:r>
            <w:proofErr w:type="spellEnd"/>
            <w:r w:rsidR="006D787E" w:rsidRPr="00223A85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="006D787E" w:rsidRPr="00223A85">
              <w:rPr>
                <w:rFonts w:ascii="Arial" w:hAnsi="Arial" w:cs="Arial"/>
                <w:sz w:val="24"/>
                <w:szCs w:val="24"/>
              </w:rPr>
              <w:t>programação</w:t>
            </w:r>
            <w:proofErr w:type="spellEnd"/>
          </w:p>
        </w:tc>
      </w:tr>
      <w:tr w:rsidR="006D787E" w:rsidRPr="00223A85" w14:paraId="33B670AD" w14:textId="77777777" w:rsidTr="006D3E90">
        <w:tc>
          <w:tcPr>
            <w:tcW w:w="4077" w:type="dxa"/>
          </w:tcPr>
          <w:p w14:paraId="5726669B" w14:textId="77777777" w:rsidR="006D787E" w:rsidRPr="00223A85" w:rsidRDefault="006D787E" w:rsidP="008B5C60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23A85">
              <w:rPr>
                <w:rFonts w:ascii="Arial" w:hAnsi="Arial" w:cs="Arial"/>
                <w:sz w:val="24"/>
                <w:szCs w:val="24"/>
              </w:rPr>
              <w:t>Kanban</w:t>
            </w:r>
          </w:p>
        </w:tc>
        <w:tc>
          <w:tcPr>
            <w:tcW w:w="4563" w:type="dxa"/>
          </w:tcPr>
          <w:p w14:paraId="773B2990" w14:textId="77777777" w:rsidR="006D787E" w:rsidRPr="00223A85" w:rsidRDefault="006D787E" w:rsidP="008B5C60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23A85">
              <w:rPr>
                <w:rFonts w:ascii="Arial" w:hAnsi="Arial" w:cs="Arial"/>
                <w:sz w:val="24"/>
                <w:szCs w:val="24"/>
              </w:rPr>
              <w:t>Metodologia</w:t>
            </w:r>
            <w:proofErr w:type="spellEnd"/>
            <w:r w:rsidRPr="00223A8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23A85">
              <w:rPr>
                <w:rFonts w:ascii="Arial" w:hAnsi="Arial" w:cs="Arial"/>
                <w:sz w:val="24"/>
                <w:szCs w:val="24"/>
              </w:rPr>
              <w:t>Ágil</w:t>
            </w:r>
            <w:proofErr w:type="spellEnd"/>
            <w:r w:rsidRPr="00223A85">
              <w:rPr>
                <w:rFonts w:ascii="Arial" w:hAnsi="Arial" w:cs="Arial"/>
                <w:sz w:val="24"/>
                <w:szCs w:val="24"/>
              </w:rPr>
              <w:t xml:space="preserve"> para </w:t>
            </w:r>
            <w:proofErr w:type="spellStart"/>
            <w:r w:rsidRPr="00223A85">
              <w:rPr>
                <w:rFonts w:ascii="Arial" w:hAnsi="Arial" w:cs="Arial"/>
                <w:sz w:val="24"/>
                <w:szCs w:val="24"/>
              </w:rPr>
              <w:t>acompanhamento</w:t>
            </w:r>
            <w:proofErr w:type="spellEnd"/>
            <w:r w:rsidRPr="00223A85">
              <w:rPr>
                <w:rFonts w:ascii="Arial" w:hAnsi="Arial" w:cs="Arial"/>
                <w:sz w:val="24"/>
                <w:szCs w:val="24"/>
              </w:rPr>
              <w:t xml:space="preserve"> do </w:t>
            </w:r>
            <w:proofErr w:type="spellStart"/>
            <w:r w:rsidRPr="00223A85">
              <w:rPr>
                <w:rFonts w:ascii="Arial" w:hAnsi="Arial" w:cs="Arial"/>
                <w:sz w:val="24"/>
                <w:szCs w:val="24"/>
              </w:rPr>
              <w:t>projeto</w:t>
            </w:r>
            <w:proofErr w:type="spellEnd"/>
          </w:p>
        </w:tc>
      </w:tr>
      <w:tr w:rsidR="006D787E" w:rsidRPr="00223A85" w14:paraId="28922D25" w14:textId="77777777" w:rsidTr="006D3E90">
        <w:tc>
          <w:tcPr>
            <w:tcW w:w="4077" w:type="dxa"/>
          </w:tcPr>
          <w:p w14:paraId="790D5DF5" w14:textId="77777777" w:rsidR="006D787E" w:rsidRPr="00223A85" w:rsidRDefault="006D787E" w:rsidP="008B5C60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23A85">
              <w:rPr>
                <w:rFonts w:ascii="Arial" w:hAnsi="Arial" w:cs="Arial"/>
                <w:sz w:val="24"/>
                <w:szCs w:val="24"/>
              </w:rPr>
              <w:t>Diagrama</w:t>
            </w:r>
            <w:proofErr w:type="spellEnd"/>
            <w:r w:rsidRPr="00223A85">
              <w:rPr>
                <w:rFonts w:ascii="Arial" w:hAnsi="Arial" w:cs="Arial"/>
                <w:sz w:val="24"/>
                <w:szCs w:val="24"/>
              </w:rPr>
              <w:t xml:space="preserve"> de Casos de Uso (UML)</w:t>
            </w:r>
          </w:p>
        </w:tc>
        <w:tc>
          <w:tcPr>
            <w:tcW w:w="4563" w:type="dxa"/>
          </w:tcPr>
          <w:p w14:paraId="10DA7A4A" w14:textId="77777777" w:rsidR="006D787E" w:rsidRPr="00223A85" w:rsidRDefault="006D787E" w:rsidP="008B5C60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23A85">
              <w:rPr>
                <w:rFonts w:ascii="Arial" w:hAnsi="Arial" w:cs="Arial"/>
                <w:sz w:val="24"/>
                <w:szCs w:val="24"/>
              </w:rPr>
              <w:t xml:space="preserve">Controle visual do </w:t>
            </w:r>
            <w:proofErr w:type="spellStart"/>
            <w:r w:rsidRPr="00223A85">
              <w:rPr>
                <w:rFonts w:ascii="Arial" w:hAnsi="Arial" w:cs="Arial"/>
                <w:sz w:val="24"/>
                <w:szCs w:val="24"/>
              </w:rPr>
              <w:t>projeto</w:t>
            </w:r>
            <w:proofErr w:type="spellEnd"/>
          </w:p>
        </w:tc>
      </w:tr>
    </w:tbl>
    <w:p w14:paraId="0ADAAA21" w14:textId="77777777" w:rsidR="003125D1" w:rsidRPr="00EF345E" w:rsidRDefault="00D64E49" w:rsidP="008B5C60">
      <w:pPr>
        <w:pStyle w:val="Ttulo2"/>
        <w:spacing w:before="360" w:line="360" w:lineRule="auto"/>
        <w:rPr>
          <w:rFonts w:ascii="Arial" w:hAnsi="Arial" w:cs="Arial"/>
          <w:color w:val="auto"/>
          <w:sz w:val="24"/>
          <w:szCs w:val="24"/>
        </w:rPr>
      </w:pPr>
      <w:r w:rsidRPr="00EF345E">
        <w:rPr>
          <w:rFonts w:ascii="Arial" w:hAnsi="Arial" w:cs="Arial"/>
          <w:color w:val="auto"/>
          <w:sz w:val="24"/>
          <w:szCs w:val="24"/>
        </w:rPr>
        <w:t xml:space="preserve">4. </w:t>
      </w:r>
      <w:proofErr w:type="spellStart"/>
      <w:r w:rsidRPr="00EF345E">
        <w:rPr>
          <w:rFonts w:ascii="Arial" w:hAnsi="Arial" w:cs="Arial"/>
          <w:color w:val="auto"/>
          <w:sz w:val="24"/>
          <w:szCs w:val="24"/>
        </w:rPr>
        <w:t>Desenvolvimento</w:t>
      </w:r>
      <w:proofErr w:type="spellEnd"/>
      <w:r w:rsidRPr="00EF345E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1BD649F" w14:textId="77777777" w:rsidR="00963FFA" w:rsidRDefault="00963FFA" w:rsidP="008B5C60">
      <w:pPr>
        <w:pStyle w:val="Ttulo2"/>
        <w:spacing w:before="0" w:line="360" w:lineRule="auto"/>
        <w:jc w:val="both"/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A</w:t>
      </w:r>
      <w:r w:rsidRPr="00963FFA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963FFA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metodologia</w:t>
      </w:r>
      <w:proofErr w:type="spellEnd"/>
      <w:r w:rsidRPr="00963FFA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963FFA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utilizada</w:t>
      </w:r>
      <w:proofErr w:type="spellEnd"/>
      <w:r w:rsidRPr="00963FFA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para o </w:t>
      </w:r>
      <w:proofErr w:type="spellStart"/>
      <w:r w:rsidRPr="00963FFA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desenvolvimento</w:t>
      </w:r>
      <w:proofErr w:type="spellEnd"/>
      <w:r w:rsidRPr="00963FFA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do </w:t>
      </w:r>
      <w:proofErr w:type="spellStart"/>
      <w:r w:rsidRPr="00963FFA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projeto</w:t>
      </w:r>
      <w:proofErr w:type="spellEnd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0C02BA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contemplou</w:t>
      </w:r>
      <w:proofErr w:type="spellEnd"/>
      <w:r w:rsidR="000C02BA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</w:t>
      </w:r>
      <w:r w:rsidRPr="00963FFA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as </w:t>
      </w:r>
      <w:proofErr w:type="spellStart"/>
      <w:r w:rsidRPr="00963FFA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etapas</w:t>
      </w:r>
      <w:proofErr w:type="spellEnd"/>
      <w:r w:rsidRPr="00963FFA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de coleta, </w:t>
      </w:r>
      <w:proofErr w:type="spellStart"/>
      <w:r w:rsidRPr="00963FFA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tratamento</w:t>
      </w:r>
      <w:proofErr w:type="spellEnd"/>
      <w:r w:rsidRPr="00963FFA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e </w:t>
      </w:r>
      <w:proofErr w:type="spellStart"/>
      <w:r w:rsidRPr="00963FFA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análise</w:t>
      </w:r>
      <w:proofErr w:type="spellEnd"/>
      <w:r w:rsidRPr="00963FFA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dos dados. </w:t>
      </w:r>
    </w:p>
    <w:p w14:paraId="59C9D6D1" w14:textId="77777777" w:rsidR="000C02BA" w:rsidRDefault="00963FFA" w:rsidP="008B5C60">
      <w:pPr>
        <w:pStyle w:val="Ttulo2"/>
        <w:spacing w:before="0" w:line="360" w:lineRule="auto"/>
        <w:jc w:val="both"/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Também</w:t>
      </w:r>
      <w:proofErr w:type="spellEnd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houve</w:t>
      </w:r>
      <w:proofErr w:type="spellEnd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o</w:t>
      </w:r>
      <w:r w:rsidRPr="00963FFA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963FFA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uso</w:t>
      </w:r>
      <w:proofErr w:type="spellEnd"/>
      <w:r w:rsidRPr="00963FFA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de ferramentas e </w:t>
      </w:r>
      <w:proofErr w:type="spellStart"/>
      <w:r w:rsidRPr="00963FFA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bibliotecas</w:t>
      </w:r>
      <w:proofErr w:type="spellEnd"/>
      <w:r w:rsidRPr="00963FFA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(</w:t>
      </w:r>
      <w:proofErr w:type="spellStart"/>
      <w:r w:rsidRPr="00963FFA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como</w:t>
      </w:r>
      <w:proofErr w:type="spellEnd"/>
      <w:r w:rsidRPr="00963FFA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Python, Pandas, NumPy, </w:t>
      </w:r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Seaborn, </w:t>
      </w:r>
      <w:r w:rsidRPr="00963FFA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Scikit-learn, </w:t>
      </w:r>
      <w:proofErr w:type="spellStart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dentre</w:t>
      </w:r>
      <w:proofErr w:type="spellEnd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outras</w:t>
      </w:r>
      <w:proofErr w:type="spellEnd"/>
      <w:r w:rsidR="000C02BA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)</w:t>
      </w:r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, </w:t>
      </w:r>
      <w:proofErr w:type="spellStart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quando</w:t>
      </w:r>
      <w:proofErr w:type="spellEnd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os</w:t>
      </w:r>
      <w:proofErr w:type="spellEnd"/>
      <w:r w:rsidRPr="00963FFA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963FFA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modelos</w:t>
      </w:r>
      <w:proofErr w:type="spellEnd"/>
      <w:r w:rsidRPr="00963FFA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de IA </w:t>
      </w:r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e </w:t>
      </w:r>
      <w:proofErr w:type="spellStart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os</w:t>
      </w:r>
      <w:proofErr w:type="spellEnd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exer</w:t>
      </w:r>
      <w:r w:rsidR="000C02BA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c</w:t>
      </w:r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ícios</w:t>
      </w:r>
      <w:proofErr w:type="spellEnd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5D14AF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foram</w:t>
      </w:r>
      <w:proofErr w:type="spellEnd"/>
      <w:r w:rsidR="005D14AF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5D14AF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testados</w:t>
      </w:r>
      <w:proofErr w:type="spellEnd"/>
      <w:r w:rsidR="005D14AF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e </w:t>
      </w:r>
      <w:proofErr w:type="spellStart"/>
      <w:r w:rsidR="005D14AF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validados</w:t>
      </w:r>
      <w:proofErr w:type="spellEnd"/>
      <w:r w:rsidR="005D14AF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="005D14AF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incluindo</w:t>
      </w:r>
      <w:proofErr w:type="spellEnd"/>
      <w:r w:rsidR="005D14AF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a </w:t>
      </w:r>
      <w:proofErr w:type="spellStart"/>
      <w:r w:rsidR="005D14AF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plotagem</w:t>
      </w:r>
      <w:proofErr w:type="spellEnd"/>
      <w:r w:rsidR="005D14AF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5D14AF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em</w:t>
      </w:r>
      <w:proofErr w:type="spellEnd"/>
      <w:r w:rsidR="005D14AF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5D14AF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gráficos</w:t>
      </w:r>
      <w:proofErr w:type="spellEnd"/>
      <w:r w:rsidR="005D14AF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5D14AF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quando</w:t>
      </w:r>
      <w:proofErr w:type="spellEnd"/>
      <w:r w:rsidR="005D14AF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5D14AF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pertinentes</w:t>
      </w:r>
      <w:proofErr w:type="spellEnd"/>
      <w:r w:rsidR="005D14AF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.</w:t>
      </w:r>
    </w:p>
    <w:p w14:paraId="2F42EC77" w14:textId="77777777" w:rsidR="005D70A3" w:rsidRDefault="000C02BA" w:rsidP="005D70A3">
      <w:pPr>
        <w:pStyle w:val="Ttulo2"/>
        <w:spacing w:before="0" w:line="360" w:lineRule="auto"/>
        <w:jc w:val="both"/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Na </w:t>
      </w:r>
      <w:proofErr w:type="spellStart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parte</w:t>
      </w:r>
      <w:proofErr w:type="spellEnd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final da </w:t>
      </w:r>
      <w:proofErr w:type="spellStart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disciplina</w:t>
      </w:r>
      <w:proofErr w:type="spellEnd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, </w:t>
      </w:r>
      <w:proofErr w:type="spellStart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foram</w:t>
      </w:r>
      <w:proofErr w:type="spellEnd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introduzidos</w:t>
      </w:r>
      <w:proofErr w:type="spellEnd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os</w:t>
      </w:r>
      <w:proofErr w:type="spellEnd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principais</w:t>
      </w:r>
      <w:proofErr w:type="spellEnd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conceitos</w:t>
      </w:r>
      <w:proofErr w:type="spellEnd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relacionados</w:t>
      </w:r>
      <w:proofErr w:type="spellEnd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ao</w:t>
      </w:r>
      <w:proofErr w:type="spellEnd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uso</w:t>
      </w:r>
      <w:proofErr w:type="spellEnd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de Machine Learning </w:t>
      </w:r>
      <w:proofErr w:type="spellStart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em</w:t>
      </w:r>
      <w:proofErr w:type="spellEnd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IA, </w:t>
      </w:r>
      <w:proofErr w:type="spellStart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incluindo</w:t>
      </w:r>
      <w:proofErr w:type="spellEnd"/>
      <w:r w:rsidR="005D14AF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as </w:t>
      </w:r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ferramentas</w:t>
      </w:r>
      <w:r w:rsidR="005D14AF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, </w:t>
      </w:r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as </w:t>
      </w:r>
      <w:proofErr w:type="spellStart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métricas</w:t>
      </w:r>
      <w:proofErr w:type="spellEnd"/>
      <w:r w:rsidR="005D14AF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e </w:t>
      </w:r>
      <w:proofErr w:type="spellStart"/>
      <w:r w:rsidR="005D14AF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os</w:t>
      </w:r>
      <w:proofErr w:type="spellEnd"/>
      <w:r w:rsidR="005D14AF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5D14AF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algoritmos</w:t>
      </w:r>
      <w:proofErr w:type="spellEnd"/>
      <w:r w:rsidR="005D14AF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5D14AF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utilizado</w:t>
      </w:r>
      <w:r w:rsidR="005D70A3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s</w:t>
      </w:r>
      <w:proofErr w:type="spellEnd"/>
      <w:r w:rsidR="005D70A3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. </w:t>
      </w:r>
    </w:p>
    <w:p w14:paraId="35766839" w14:textId="77777777" w:rsidR="005D70A3" w:rsidRPr="005D70A3" w:rsidRDefault="005D70A3" w:rsidP="005D70A3">
      <w:pPr>
        <w:pStyle w:val="Ttulo2"/>
        <w:spacing w:before="0" w:line="360" w:lineRule="auto"/>
        <w:jc w:val="both"/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Para a </w:t>
      </w:r>
      <w:proofErr w:type="spellStart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avaliação</w:t>
      </w:r>
      <w:proofErr w:type="spellEnd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do </w:t>
      </w:r>
      <w:proofErr w:type="spellStart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projeto</w:t>
      </w:r>
      <w:proofErr w:type="spellEnd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, </w:t>
      </w:r>
      <w:proofErr w:type="spellStart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cada</w:t>
      </w:r>
      <w:proofErr w:type="spellEnd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aluno</w:t>
      </w:r>
      <w:proofErr w:type="spellEnd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apresentou</w:t>
      </w:r>
      <w:proofErr w:type="spellEnd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o </w:t>
      </w:r>
      <w:proofErr w:type="spellStart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programa</w:t>
      </w:r>
      <w:proofErr w:type="spellEnd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rodando</w:t>
      </w:r>
      <w:proofErr w:type="spellEnd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em</w:t>
      </w:r>
      <w:proofErr w:type="spellEnd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seu</w:t>
      </w:r>
      <w:proofErr w:type="spellEnd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computador</w:t>
      </w:r>
      <w:proofErr w:type="spellEnd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, </w:t>
      </w:r>
      <w:proofErr w:type="spellStart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além</w:t>
      </w:r>
      <w:proofErr w:type="spellEnd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da </w:t>
      </w:r>
      <w:proofErr w:type="spellStart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entrega</w:t>
      </w:r>
      <w:proofErr w:type="spellEnd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dos </w:t>
      </w:r>
      <w:proofErr w:type="spellStart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códigos</w:t>
      </w:r>
      <w:proofErr w:type="spellEnd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, </w:t>
      </w:r>
      <w:proofErr w:type="spellStart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gráficos</w:t>
      </w:r>
      <w:proofErr w:type="spellEnd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e </w:t>
      </w:r>
      <w:proofErr w:type="spellStart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arquivos</w:t>
      </w:r>
      <w:proofErr w:type="spellEnd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gerados</w:t>
      </w:r>
      <w:proofErr w:type="spellEnd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em</w:t>
      </w:r>
      <w:proofErr w:type="spellEnd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pdf.</w:t>
      </w:r>
    </w:p>
    <w:p w14:paraId="1A892821" w14:textId="77777777" w:rsidR="008C4AA9" w:rsidRDefault="000C02BA" w:rsidP="008B5C60">
      <w:pPr>
        <w:pStyle w:val="Ttulo2"/>
        <w:spacing w:before="0" w:line="360" w:lineRule="auto"/>
        <w:jc w:val="both"/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O</w:t>
      </w:r>
      <w:r w:rsidR="00835B24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s</w:t>
      </w:r>
      <w:proofErr w:type="spellEnd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código</w:t>
      </w:r>
      <w:r w:rsidR="00835B24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s</w:t>
      </w:r>
      <w:proofErr w:type="spellEnd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do</w:t>
      </w:r>
      <w:r w:rsidR="00835B24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s</w:t>
      </w:r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programa</w:t>
      </w:r>
      <w:r w:rsidR="00835B24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s</w:t>
      </w:r>
      <w:proofErr w:type="spellEnd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835B24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utilizados</w:t>
      </w:r>
      <w:proofErr w:type="spellEnd"/>
      <w:r w:rsidR="00835B24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segue</w:t>
      </w:r>
      <w:r w:rsidR="00835B24"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m</w:t>
      </w:r>
      <w:proofErr w:type="spellEnd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>abaixo</w:t>
      </w:r>
      <w:proofErr w:type="spellEnd"/>
      <w:r>
        <w:rPr>
          <w:rFonts w:ascii="Arial" w:eastAsia="MS Mincho" w:hAnsi="Arial" w:cs="Arial"/>
          <w:b w:val="0"/>
          <w:bCs w:val="0"/>
          <w:color w:val="auto"/>
          <w:sz w:val="24"/>
          <w:szCs w:val="24"/>
        </w:rPr>
        <w:t xml:space="preserve">: </w:t>
      </w:r>
    </w:p>
    <w:p w14:paraId="4EAA7701" w14:textId="77777777" w:rsidR="005D70A3" w:rsidRDefault="005D70A3" w:rsidP="00EB3B3F">
      <w:pPr>
        <w:jc w:val="both"/>
        <w:rPr>
          <w:rFonts w:ascii="Arial" w:hAnsi="Arial" w:cs="Arial"/>
          <w:sz w:val="24"/>
          <w:szCs w:val="24"/>
        </w:rPr>
      </w:pPr>
    </w:p>
    <w:p w14:paraId="76C2906F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4505B0">
        <w:rPr>
          <w:rFonts w:ascii="Arial" w:hAnsi="Arial" w:cs="Arial"/>
          <w:i/>
          <w:iCs/>
          <w:sz w:val="24"/>
          <w:szCs w:val="24"/>
          <w:lang w:val="pt-BR"/>
        </w:rPr>
        <w:t>import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 xml:space="preserve"> pandas </w:t>
      </w:r>
      <w:r w:rsidRPr="004505B0">
        <w:rPr>
          <w:rFonts w:ascii="Arial" w:hAnsi="Arial" w:cs="Arial"/>
          <w:i/>
          <w:iCs/>
          <w:sz w:val="24"/>
          <w:szCs w:val="24"/>
          <w:lang w:val="pt-BR"/>
        </w:rPr>
        <w:t>as</w:t>
      </w:r>
      <w:r w:rsidRPr="004505B0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pd</w:t>
      </w:r>
      <w:proofErr w:type="spellEnd"/>
    </w:p>
    <w:p w14:paraId="212BE57E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4505B0">
        <w:rPr>
          <w:rFonts w:ascii="Arial" w:hAnsi="Arial" w:cs="Arial"/>
          <w:i/>
          <w:iCs/>
          <w:sz w:val="24"/>
          <w:szCs w:val="24"/>
          <w:lang w:val="pt-BR"/>
        </w:rPr>
        <w:t>import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matplotlib.pyplot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 xml:space="preserve"> </w:t>
      </w:r>
      <w:r w:rsidRPr="004505B0">
        <w:rPr>
          <w:rFonts w:ascii="Arial" w:hAnsi="Arial" w:cs="Arial"/>
          <w:i/>
          <w:iCs/>
          <w:sz w:val="24"/>
          <w:szCs w:val="24"/>
          <w:lang w:val="pt-BR"/>
        </w:rPr>
        <w:t>as</w:t>
      </w:r>
      <w:r w:rsidRPr="004505B0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plt</w:t>
      </w:r>
      <w:proofErr w:type="spellEnd"/>
    </w:p>
    <w:p w14:paraId="2C0FCD4B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4505B0">
        <w:rPr>
          <w:rFonts w:ascii="Arial" w:hAnsi="Arial" w:cs="Arial"/>
          <w:i/>
          <w:iCs/>
          <w:sz w:val="24"/>
          <w:szCs w:val="24"/>
          <w:lang w:val="pt-BR"/>
        </w:rPr>
        <w:t>import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seaborn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 xml:space="preserve"> </w:t>
      </w:r>
      <w:r w:rsidRPr="004505B0">
        <w:rPr>
          <w:rFonts w:ascii="Arial" w:hAnsi="Arial" w:cs="Arial"/>
          <w:i/>
          <w:iCs/>
          <w:sz w:val="24"/>
          <w:szCs w:val="24"/>
          <w:lang w:val="pt-BR"/>
        </w:rPr>
        <w:t>as</w:t>
      </w:r>
      <w:r w:rsidRPr="004505B0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sns</w:t>
      </w:r>
      <w:proofErr w:type="spellEnd"/>
    </w:p>
    <w:p w14:paraId="75438AC3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3B2F56D9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df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 xml:space="preserve"> = 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pd.read_csv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 xml:space="preserve">('industria.csv', 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parse_dates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>=['Data'])</w:t>
      </w:r>
    </w:p>
    <w:p w14:paraId="22238DFD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490ADD81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  <w:r w:rsidRPr="004505B0">
        <w:rPr>
          <w:rFonts w:ascii="Arial" w:hAnsi="Arial" w:cs="Arial"/>
          <w:i/>
          <w:iCs/>
          <w:sz w:val="24"/>
          <w:szCs w:val="24"/>
          <w:lang w:val="pt-BR"/>
        </w:rPr>
        <w:t># Calcule a Receita Total de cada Fábrica</w:t>
      </w:r>
    </w:p>
    <w:p w14:paraId="40E0795A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factory_revenue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 xml:space="preserve"> = 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df.groupby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>('Fabrica')['Receita'].sum().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reset_index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>()</w:t>
      </w:r>
    </w:p>
    <w:p w14:paraId="7E9C4337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  <w:r w:rsidRPr="004505B0">
        <w:rPr>
          <w:rFonts w:ascii="Arial" w:hAnsi="Arial" w:cs="Arial"/>
          <w:sz w:val="24"/>
          <w:szCs w:val="24"/>
          <w:lang w:val="pt-BR"/>
        </w:rPr>
        <w:t>print(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factory_revenue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>)</w:t>
      </w:r>
    </w:p>
    <w:p w14:paraId="4BCB86CC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59FF16A6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  <w:r w:rsidRPr="004505B0">
        <w:rPr>
          <w:rFonts w:ascii="Arial" w:hAnsi="Arial" w:cs="Arial"/>
          <w:i/>
          <w:iCs/>
          <w:sz w:val="24"/>
          <w:szCs w:val="24"/>
          <w:lang w:val="pt-BR"/>
        </w:rPr>
        <w:t># Gráfico de barras</w:t>
      </w:r>
    </w:p>
    <w:p w14:paraId="2A14D6A4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plt.figure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>(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figsize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>=(10, 6))</w:t>
      </w:r>
    </w:p>
    <w:p w14:paraId="7C7B2079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sns.barplot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>(data=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factory_revenue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hue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 xml:space="preserve">='Fabrica', y='Receita', 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palette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>='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viridis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 xml:space="preserve">', 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legend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>=</w:t>
      </w:r>
      <w:r w:rsidRPr="004505B0">
        <w:rPr>
          <w:rFonts w:ascii="Arial" w:hAnsi="Arial" w:cs="Arial"/>
          <w:i/>
          <w:iCs/>
          <w:sz w:val="24"/>
          <w:szCs w:val="24"/>
          <w:lang w:val="pt-BR"/>
        </w:rPr>
        <w:t>False</w:t>
      </w:r>
      <w:r w:rsidRPr="004505B0">
        <w:rPr>
          <w:rFonts w:ascii="Arial" w:hAnsi="Arial" w:cs="Arial"/>
          <w:sz w:val="24"/>
          <w:szCs w:val="24"/>
          <w:lang w:val="pt-BR"/>
        </w:rPr>
        <w:t>, x='Fabrica')</w:t>
      </w:r>
    </w:p>
    <w:p w14:paraId="1A99CC6D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plt.title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>('Receita Total por Fábrica')</w:t>
      </w:r>
    </w:p>
    <w:p w14:paraId="19443EDA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plt.xlabel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>('Fábrica')</w:t>
      </w:r>
    </w:p>
    <w:p w14:paraId="6A2BEF15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plt.ylabel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>('Receita Total')</w:t>
      </w:r>
    </w:p>
    <w:p w14:paraId="327FFA2E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plt.xticks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>(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rotation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>=45)</w:t>
      </w:r>
    </w:p>
    <w:p w14:paraId="72AD92B8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plt.grid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>(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axis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>='y')</w:t>
      </w:r>
    </w:p>
    <w:p w14:paraId="07E29F26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plt.show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>()</w:t>
      </w:r>
    </w:p>
    <w:p w14:paraId="1C00237D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4C5E2C1B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  <w:r w:rsidRPr="004505B0">
        <w:rPr>
          <w:rFonts w:ascii="Arial" w:hAnsi="Arial" w:cs="Arial"/>
          <w:i/>
          <w:iCs/>
          <w:sz w:val="24"/>
          <w:szCs w:val="24"/>
          <w:lang w:val="pt-BR"/>
        </w:rPr>
        <w:t># Qual fábrica teve maior receita?</w:t>
      </w:r>
    </w:p>
    <w:p w14:paraId="53CEDC67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max_revenue_factory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 xml:space="preserve"> = 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factory_revenue.loc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>[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factory_revenue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>['Receita'].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idxmax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>()]</w:t>
      </w:r>
    </w:p>
    <w:p w14:paraId="41EA3808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  <w:r w:rsidRPr="004505B0">
        <w:rPr>
          <w:rFonts w:ascii="Arial" w:hAnsi="Arial" w:cs="Arial"/>
          <w:sz w:val="24"/>
          <w:szCs w:val="24"/>
          <w:lang w:val="pt-BR"/>
        </w:rPr>
        <w:t>print(</w:t>
      </w:r>
      <w:proofErr w:type="spellStart"/>
      <w:r w:rsidRPr="004505B0">
        <w:rPr>
          <w:rFonts w:ascii="Arial" w:hAnsi="Arial" w:cs="Arial"/>
          <w:i/>
          <w:iCs/>
          <w:sz w:val="24"/>
          <w:szCs w:val="24"/>
          <w:lang w:val="pt-BR"/>
        </w:rPr>
        <w:t>f</w:t>
      </w:r>
      <w:r w:rsidRPr="004505B0">
        <w:rPr>
          <w:rFonts w:ascii="Arial" w:hAnsi="Arial" w:cs="Arial"/>
          <w:sz w:val="24"/>
          <w:szCs w:val="24"/>
          <w:lang w:val="pt-BR"/>
        </w:rPr>
        <w:t>'A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 xml:space="preserve"> fábrica com maior receita é: {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max_revenue_factory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>["Fabrica"]} com receita de {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max_revenue_factory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>["Receita"]}')</w:t>
      </w:r>
    </w:p>
    <w:p w14:paraId="517451DD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767565A5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  <w:r w:rsidRPr="004505B0">
        <w:rPr>
          <w:rFonts w:ascii="Arial" w:hAnsi="Arial" w:cs="Arial"/>
          <w:i/>
          <w:iCs/>
          <w:sz w:val="24"/>
          <w:szCs w:val="24"/>
          <w:lang w:val="pt-BR"/>
        </w:rPr>
        <w:t># Qual é a diferença entre a fábrica com maior receita e a com menor receita?</w:t>
      </w:r>
    </w:p>
    <w:p w14:paraId="10C96D65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min_revenue_factory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 xml:space="preserve"> = 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factory_revenue.loc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>[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factory_revenue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>['Receita'].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idxmin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>()]</w:t>
      </w:r>
    </w:p>
    <w:p w14:paraId="1A767850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revenue_difference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 xml:space="preserve"> = 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max_revenue_factory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 xml:space="preserve">['Receita'] - 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min_revenue_factory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>['Receita']</w:t>
      </w:r>
    </w:p>
    <w:p w14:paraId="4DF24684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  <w:r w:rsidRPr="004505B0">
        <w:rPr>
          <w:rFonts w:ascii="Arial" w:hAnsi="Arial" w:cs="Arial"/>
          <w:sz w:val="24"/>
          <w:szCs w:val="24"/>
          <w:lang w:val="pt-BR"/>
        </w:rPr>
        <w:lastRenderedPageBreak/>
        <w:t>print(</w:t>
      </w:r>
      <w:proofErr w:type="spellStart"/>
      <w:r w:rsidRPr="004505B0">
        <w:rPr>
          <w:rFonts w:ascii="Arial" w:hAnsi="Arial" w:cs="Arial"/>
          <w:i/>
          <w:iCs/>
          <w:sz w:val="24"/>
          <w:szCs w:val="24"/>
          <w:lang w:val="pt-BR"/>
        </w:rPr>
        <w:t>f</w:t>
      </w:r>
      <w:r w:rsidRPr="004505B0">
        <w:rPr>
          <w:rFonts w:ascii="Arial" w:hAnsi="Arial" w:cs="Arial"/>
          <w:sz w:val="24"/>
          <w:szCs w:val="24"/>
          <w:lang w:val="pt-BR"/>
        </w:rPr>
        <w:t>'A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 xml:space="preserve"> diferença entre a maior e a menor receita é: {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revenue_difference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>}')</w:t>
      </w:r>
    </w:p>
    <w:p w14:paraId="5350091D" w14:textId="77777777" w:rsidR="00BD035E" w:rsidRDefault="00BD035E" w:rsidP="00EB3B3F">
      <w:pPr>
        <w:jc w:val="both"/>
        <w:rPr>
          <w:rFonts w:ascii="Arial" w:hAnsi="Arial" w:cs="Arial"/>
          <w:sz w:val="24"/>
          <w:szCs w:val="24"/>
        </w:rPr>
      </w:pPr>
    </w:p>
    <w:p w14:paraId="39D4F103" w14:textId="77777777" w:rsidR="004505B0" w:rsidRDefault="004505B0" w:rsidP="00EB3B3F">
      <w:pPr>
        <w:jc w:val="both"/>
        <w:rPr>
          <w:rFonts w:ascii="Arial" w:hAnsi="Arial" w:cs="Arial"/>
          <w:sz w:val="24"/>
          <w:szCs w:val="24"/>
        </w:rPr>
      </w:pPr>
    </w:p>
    <w:p w14:paraId="41312E8E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4505B0">
        <w:rPr>
          <w:rFonts w:ascii="Arial" w:hAnsi="Arial" w:cs="Arial"/>
          <w:i/>
          <w:iCs/>
          <w:sz w:val="24"/>
          <w:szCs w:val="24"/>
          <w:lang w:val="pt-BR"/>
        </w:rPr>
        <w:t>import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 xml:space="preserve"> pandas </w:t>
      </w:r>
      <w:r w:rsidRPr="004505B0">
        <w:rPr>
          <w:rFonts w:ascii="Arial" w:hAnsi="Arial" w:cs="Arial"/>
          <w:i/>
          <w:iCs/>
          <w:sz w:val="24"/>
          <w:szCs w:val="24"/>
          <w:lang w:val="pt-BR"/>
        </w:rPr>
        <w:t>as</w:t>
      </w:r>
      <w:r w:rsidRPr="004505B0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pd</w:t>
      </w:r>
      <w:proofErr w:type="spellEnd"/>
    </w:p>
    <w:p w14:paraId="16D3E118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4505B0">
        <w:rPr>
          <w:rFonts w:ascii="Arial" w:hAnsi="Arial" w:cs="Arial"/>
          <w:i/>
          <w:iCs/>
          <w:sz w:val="24"/>
          <w:szCs w:val="24"/>
          <w:lang w:val="pt-BR"/>
        </w:rPr>
        <w:t>from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sklearn.feature_extraction.text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4505B0">
        <w:rPr>
          <w:rFonts w:ascii="Arial" w:hAnsi="Arial" w:cs="Arial"/>
          <w:i/>
          <w:iCs/>
          <w:sz w:val="24"/>
          <w:szCs w:val="24"/>
          <w:lang w:val="pt-BR"/>
        </w:rPr>
        <w:t>import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TfidfVectorizer</w:t>
      </w:r>
      <w:proofErr w:type="spellEnd"/>
    </w:p>
    <w:p w14:paraId="596F1196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4505B0">
        <w:rPr>
          <w:rFonts w:ascii="Arial" w:hAnsi="Arial" w:cs="Arial"/>
          <w:i/>
          <w:iCs/>
          <w:sz w:val="24"/>
          <w:szCs w:val="24"/>
          <w:lang w:val="pt-BR"/>
        </w:rPr>
        <w:t>from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sklearn.linear_model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4505B0">
        <w:rPr>
          <w:rFonts w:ascii="Arial" w:hAnsi="Arial" w:cs="Arial"/>
          <w:i/>
          <w:iCs/>
          <w:sz w:val="24"/>
          <w:szCs w:val="24"/>
          <w:lang w:val="pt-BR"/>
        </w:rPr>
        <w:t>import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LogisticRegression</w:t>
      </w:r>
      <w:proofErr w:type="spellEnd"/>
    </w:p>
    <w:p w14:paraId="1502865B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1CE902E3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  <w:r w:rsidRPr="004505B0">
        <w:rPr>
          <w:rFonts w:ascii="Arial" w:hAnsi="Arial" w:cs="Arial"/>
          <w:i/>
          <w:iCs/>
          <w:sz w:val="24"/>
          <w:szCs w:val="24"/>
          <w:lang w:val="pt-BR"/>
        </w:rPr>
        <w:t># 1. Carregar CSV</w:t>
      </w:r>
    </w:p>
    <w:p w14:paraId="3220904A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df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 xml:space="preserve"> = 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pd.read_csv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>("sentimentos.csv")</w:t>
      </w:r>
    </w:p>
    <w:p w14:paraId="264C27D9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52A175D0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  <w:r w:rsidRPr="004505B0">
        <w:rPr>
          <w:rFonts w:ascii="Arial" w:hAnsi="Arial" w:cs="Arial"/>
          <w:sz w:val="24"/>
          <w:szCs w:val="24"/>
          <w:lang w:val="pt-BR"/>
        </w:rPr>
        <w:t xml:space="preserve">X = 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df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>['texto']</w:t>
      </w:r>
    </w:p>
    <w:p w14:paraId="17319F6E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  <w:r w:rsidRPr="004505B0">
        <w:rPr>
          <w:rFonts w:ascii="Arial" w:hAnsi="Arial" w:cs="Arial"/>
          <w:sz w:val="24"/>
          <w:szCs w:val="24"/>
          <w:lang w:val="pt-BR"/>
        </w:rPr>
        <w:t xml:space="preserve">y = 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df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>['sentimento']</w:t>
      </w:r>
    </w:p>
    <w:p w14:paraId="65BE03E5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45A8463A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  <w:r w:rsidRPr="004505B0">
        <w:rPr>
          <w:rFonts w:ascii="Arial" w:hAnsi="Arial" w:cs="Arial"/>
          <w:i/>
          <w:iCs/>
          <w:sz w:val="24"/>
          <w:szCs w:val="24"/>
          <w:lang w:val="pt-BR"/>
        </w:rPr>
        <w:t># 2. Vetorização</w:t>
      </w:r>
    </w:p>
    <w:p w14:paraId="639AF756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vectorizer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 xml:space="preserve"> = 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TfidfVectorizer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>()</w:t>
      </w:r>
    </w:p>
    <w:p w14:paraId="4B0F7708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X_vec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 xml:space="preserve"> = 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vectorizer.fit_transform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>(X)</w:t>
      </w:r>
    </w:p>
    <w:p w14:paraId="2B56511D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29728BE5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  <w:r w:rsidRPr="004505B0">
        <w:rPr>
          <w:rFonts w:ascii="Arial" w:hAnsi="Arial" w:cs="Arial"/>
          <w:i/>
          <w:iCs/>
          <w:sz w:val="24"/>
          <w:szCs w:val="24"/>
          <w:lang w:val="pt-BR"/>
        </w:rPr>
        <w:t># 3. Treinamento do modelo</w:t>
      </w:r>
    </w:p>
    <w:p w14:paraId="2A6D992C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  <w:r w:rsidRPr="004505B0">
        <w:rPr>
          <w:rFonts w:ascii="Arial" w:hAnsi="Arial" w:cs="Arial"/>
          <w:sz w:val="24"/>
          <w:szCs w:val="24"/>
          <w:lang w:val="pt-BR"/>
        </w:rPr>
        <w:t xml:space="preserve">model = 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LogisticRegression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>(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max_iter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>=1000)</w:t>
      </w:r>
    </w:p>
    <w:p w14:paraId="499A03AD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model.fit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>(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X_vec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>, y)</w:t>
      </w:r>
    </w:p>
    <w:p w14:paraId="348BE3C2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75AD5022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  <w:r w:rsidRPr="004505B0">
        <w:rPr>
          <w:rFonts w:ascii="Arial" w:hAnsi="Arial" w:cs="Arial"/>
          <w:i/>
          <w:iCs/>
          <w:sz w:val="24"/>
          <w:szCs w:val="24"/>
          <w:lang w:val="pt-BR"/>
        </w:rPr>
        <w:t># 4. Função para classificar uma frase</w:t>
      </w:r>
    </w:p>
    <w:p w14:paraId="14E80D35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4505B0">
        <w:rPr>
          <w:rFonts w:ascii="Arial" w:hAnsi="Arial" w:cs="Arial"/>
          <w:i/>
          <w:iCs/>
          <w:sz w:val="24"/>
          <w:szCs w:val="24"/>
          <w:lang w:val="pt-BR"/>
        </w:rPr>
        <w:t>def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classificar_sentimento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>(frase):</w:t>
      </w:r>
    </w:p>
    <w:p w14:paraId="254F709D" w14:textId="751E8C5C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  <w:r w:rsidRPr="004505B0">
        <w:rPr>
          <w:rFonts w:ascii="Arial" w:hAnsi="Arial" w:cs="Arial"/>
          <w:sz w:val="24"/>
          <w:szCs w:val="24"/>
          <w:lang w:val="pt-BR"/>
        </w:rPr>
        <w:t xml:space="preserve">    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frase_vec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 xml:space="preserve"> = 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vectorizer.transform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 xml:space="preserve">([frase]) </w:t>
      </w:r>
    </w:p>
    <w:p w14:paraId="73A00003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  <w:r w:rsidRPr="004505B0">
        <w:rPr>
          <w:rFonts w:ascii="Arial" w:hAnsi="Arial" w:cs="Arial"/>
          <w:sz w:val="24"/>
          <w:szCs w:val="24"/>
          <w:lang w:val="pt-BR"/>
        </w:rPr>
        <w:lastRenderedPageBreak/>
        <w:t xml:space="preserve">    probas = 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model.predict_proba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>(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frase_vec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>)[0]</w:t>
      </w:r>
    </w:p>
    <w:p w14:paraId="5C2D7025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  <w:r w:rsidRPr="004505B0">
        <w:rPr>
          <w:rFonts w:ascii="Arial" w:hAnsi="Arial" w:cs="Arial"/>
          <w:sz w:val="24"/>
          <w:szCs w:val="24"/>
          <w:lang w:val="pt-BR"/>
        </w:rPr>
        <w:t xml:space="preserve">    classes = 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model.classes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>_</w:t>
      </w:r>
    </w:p>
    <w:p w14:paraId="56341B6C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  <w:r w:rsidRPr="004505B0">
        <w:rPr>
          <w:rFonts w:ascii="Arial" w:hAnsi="Arial" w:cs="Arial"/>
          <w:sz w:val="24"/>
          <w:szCs w:val="24"/>
          <w:lang w:val="pt-BR"/>
        </w:rPr>
        <w:t xml:space="preserve">    </w:t>
      </w:r>
    </w:p>
    <w:p w14:paraId="280CF23A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  <w:r w:rsidRPr="004505B0">
        <w:rPr>
          <w:rFonts w:ascii="Arial" w:hAnsi="Arial" w:cs="Arial"/>
          <w:sz w:val="24"/>
          <w:szCs w:val="24"/>
          <w:lang w:val="pt-BR"/>
        </w:rPr>
        <w:t>    print("Probabilidades:")</w:t>
      </w:r>
    </w:p>
    <w:p w14:paraId="13B55571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  <w:r w:rsidRPr="004505B0">
        <w:rPr>
          <w:rFonts w:ascii="Arial" w:hAnsi="Arial" w:cs="Arial"/>
          <w:sz w:val="24"/>
          <w:szCs w:val="24"/>
          <w:lang w:val="pt-BR"/>
        </w:rPr>
        <w:t xml:space="preserve">    </w:t>
      </w:r>
      <w:r w:rsidRPr="004505B0">
        <w:rPr>
          <w:rFonts w:ascii="Arial" w:hAnsi="Arial" w:cs="Arial"/>
          <w:i/>
          <w:iCs/>
          <w:sz w:val="24"/>
          <w:szCs w:val="24"/>
          <w:lang w:val="pt-BR"/>
        </w:rPr>
        <w:t>for</w:t>
      </w:r>
      <w:r w:rsidRPr="004505B0">
        <w:rPr>
          <w:rFonts w:ascii="Arial" w:hAnsi="Arial" w:cs="Arial"/>
          <w:sz w:val="24"/>
          <w:szCs w:val="24"/>
          <w:lang w:val="pt-BR"/>
        </w:rPr>
        <w:t xml:space="preserve"> classe, p </w:t>
      </w:r>
      <w:r w:rsidRPr="004505B0">
        <w:rPr>
          <w:rFonts w:ascii="Arial" w:hAnsi="Arial" w:cs="Arial"/>
          <w:i/>
          <w:iCs/>
          <w:sz w:val="24"/>
          <w:szCs w:val="24"/>
          <w:lang w:val="pt-BR"/>
        </w:rPr>
        <w:t>in</w:t>
      </w:r>
      <w:r w:rsidRPr="004505B0">
        <w:rPr>
          <w:rFonts w:ascii="Arial" w:hAnsi="Arial" w:cs="Arial"/>
          <w:sz w:val="24"/>
          <w:szCs w:val="24"/>
          <w:lang w:val="pt-BR"/>
        </w:rPr>
        <w:t xml:space="preserve"> zip(classes, probas):</w:t>
      </w:r>
    </w:p>
    <w:p w14:paraId="2E9B96A2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  <w:r w:rsidRPr="004505B0">
        <w:rPr>
          <w:rFonts w:ascii="Arial" w:hAnsi="Arial" w:cs="Arial"/>
          <w:sz w:val="24"/>
          <w:szCs w:val="24"/>
          <w:lang w:val="pt-BR"/>
        </w:rPr>
        <w:t>        print(</w:t>
      </w:r>
      <w:r w:rsidRPr="004505B0">
        <w:rPr>
          <w:rFonts w:ascii="Arial" w:hAnsi="Arial" w:cs="Arial"/>
          <w:i/>
          <w:iCs/>
          <w:sz w:val="24"/>
          <w:szCs w:val="24"/>
          <w:lang w:val="pt-BR"/>
        </w:rPr>
        <w:t>f</w:t>
      </w:r>
      <w:r w:rsidRPr="004505B0">
        <w:rPr>
          <w:rFonts w:ascii="Arial" w:hAnsi="Arial" w:cs="Arial"/>
          <w:sz w:val="24"/>
          <w:szCs w:val="24"/>
          <w:lang w:val="pt-BR"/>
        </w:rPr>
        <w:t>"{classe}: {p*100</w:t>
      </w:r>
      <w:r w:rsidRPr="004505B0">
        <w:rPr>
          <w:rFonts w:ascii="Arial" w:hAnsi="Arial" w:cs="Arial"/>
          <w:i/>
          <w:iCs/>
          <w:sz w:val="24"/>
          <w:szCs w:val="24"/>
          <w:lang w:val="pt-BR"/>
        </w:rPr>
        <w:t>:.2f</w:t>
      </w:r>
      <w:r w:rsidRPr="004505B0">
        <w:rPr>
          <w:rFonts w:ascii="Arial" w:hAnsi="Arial" w:cs="Arial"/>
          <w:sz w:val="24"/>
          <w:szCs w:val="24"/>
          <w:lang w:val="pt-BR"/>
        </w:rPr>
        <w:t>}%")</w:t>
      </w:r>
    </w:p>
    <w:p w14:paraId="21EEA2BD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  <w:r w:rsidRPr="004505B0">
        <w:rPr>
          <w:rFonts w:ascii="Arial" w:hAnsi="Arial" w:cs="Arial"/>
          <w:sz w:val="24"/>
          <w:szCs w:val="24"/>
          <w:lang w:val="pt-BR"/>
        </w:rPr>
        <w:t xml:space="preserve">    </w:t>
      </w:r>
    </w:p>
    <w:p w14:paraId="5AE5F6FD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  <w:r w:rsidRPr="004505B0">
        <w:rPr>
          <w:rFonts w:ascii="Arial" w:hAnsi="Arial" w:cs="Arial"/>
          <w:sz w:val="24"/>
          <w:szCs w:val="24"/>
          <w:lang w:val="pt-BR"/>
        </w:rPr>
        <w:t xml:space="preserve">    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pred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 xml:space="preserve"> = 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model.predict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>(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frase_vec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>)[0]</w:t>
      </w:r>
    </w:p>
    <w:p w14:paraId="434128F1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  <w:r w:rsidRPr="004505B0">
        <w:rPr>
          <w:rFonts w:ascii="Arial" w:hAnsi="Arial" w:cs="Arial"/>
          <w:sz w:val="24"/>
          <w:szCs w:val="24"/>
          <w:lang w:val="pt-BR"/>
        </w:rPr>
        <w:t>    print("\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nClassificação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 xml:space="preserve"> final:", 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pred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>)</w:t>
      </w:r>
    </w:p>
    <w:p w14:paraId="35CC8802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028A8222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  <w:r w:rsidRPr="004505B0">
        <w:rPr>
          <w:rFonts w:ascii="Arial" w:hAnsi="Arial" w:cs="Arial"/>
          <w:i/>
          <w:iCs/>
          <w:sz w:val="24"/>
          <w:szCs w:val="24"/>
          <w:lang w:val="pt-BR"/>
        </w:rPr>
        <w:t># 5. Teste com frase do usuário</w:t>
      </w:r>
    </w:p>
    <w:p w14:paraId="16AEF7D2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frase_usuario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 xml:space="preserve"> = input("Digite uma frase para análise de sentimento: ")</w:t>
      </w:r>
    </w:p>
    <w:p w14:paraId="5165DFDF" w14:textId="77777777" w:rsidR="004505B0" w:rsidRPr="004505B0" w:rsidRDefault="004505B0" w:rsidP="004505B0">
      <w:pPr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classificar_sentimento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>(</w:t>
      </w:r>
      <w:proofErr w:type="spellStart"/>
      <w:r w:rsidRPr="004505B0">
        <w:rPr>
          <w:rFonts w:ascii="Arial" w:hAnsi="Arial" w:cs="Arial"/>
          <w:sz w:val="24"/>
          <w:szCs w:val="24"/>
          <w:lang w:val="pt-BR"/>
        </w:rPr>
        <w:t>frase_usuario</w:t>
      </w:r>
      <w:proofErr w:type="spellEnd"/>
      <w:r w:rsidRPr="004505B0">
        <w:rPr>
          <w:rFonts w:ascii="Arial" w:hAnsi="Arial" w:cs="Arial"/>
          <w:sz w:val="24"/>
          <w:szCs w:val="24"/>
          <w:lang w:val="pt-BR"/>
        </w:rPr>
        <w:t>)</w:t>
      </w:r>
    </w:p>
    <w:p w14:paraId="53DBC31C" w14:textId="2062751D" w:rsidR="004505B0" w:rsidRDefault="004505B0" w:rsidP="00EB3B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58DD3E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41pt;height:264.75pt">
            <v:imagedata r:id="rId11" o:title="Figure_1"/>
          </v:shape>
        </w:pict>
      </w:r>
    </w:p>
    <w:p w14:paraId="7CA442B1" w14:textId="77777777" w:rsidR="005D70A3" w:rsidRDefault="005D70A3" w:rsidP="00EB3B3F">
      <w:pPr>
        <w:jc w:val="both"/>
        <w:rPr>
          <w:rFonts w:ascii="Arial" w:hAnsi="Arial" w:cs="Arial"/>
          <w:sz w:val="24"/>
          <w:szCs w:val="24"/>
        </w:rPr>
      </w:pPr>
    </w:p>
    <w:p w14:paraId="449F7EA1" w14:textId="77777777" w:rsidR="005D70A3" w:rsidRDefault="005D70A3" w:rsidP="00EB3B3F">
      <w:pPr>
        <w:jc w:val="both"/>
        <w:rPr>
          <w:rFonts w:ascii="Arial" w:hAnsi="Arial" w:cs="Arial"/>
          <w:sz w:val="24"/>
          <w:szCs w:val="24"/>
        </w:rPr>
      </w:pPr>
    </w:p>
    <w:p w14:paraId="35C9C9EB" w14:textId="77777777" w:rsidR="005D70A3" w:rsidRDefault="005D70A3" w:rsidP="00EB3B3F">
      <w:pPr>
        <w:jc w:val="both"/>
        <w:rPr>
          <w:rFonts w:ascii="Arial" w:hAnsi="Arial" w:cs="Arial"/>
          <w:sz w:val="24"/>
          <w:szCs w:val="24"/>
        </w:rPr>
      </w:pPr>
    </w:p>
    <w:p w14:paraId="195417A3" w14:textId="77777777" w:rsidR="00EB3B3F" w:rsidRPr="00EB3B3F" w:rsidRDefault="00EB3B3F" w:rsidP="00EB3B3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B3B3F">
        <w:rPr>
          <w:rFonts w:ascii="Arial" w:hAnsi="Arial" w:cs="Arial"/>
          <w:sz w:val="24"/>
          <w:szCs w:val="24"/>
        </w:rPr>
        <w:t>Os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principais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Elementos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EB3B3F">
        <w:rPr>
          <w:rFonts w:ascii="Arial" w:hAnsi="Arial" w:cs="Arial"/>
          <w:sz w:val="24"/>
          <w:szCs w:val="24"/>
        </w:rPr>
        <w:t>Competência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contemplados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na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disciplina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foram</w:t>
      </w:r>
      <w:proofErr w:type="spellEnd"/>
      <w:r w:rsidRPr="00EB3B3F">
        <w:rPr>
          <w:rFonts w:ascii="Arial" w:hAnsi="Arial" w:cs="Arial"/>
          <w:sz w:val="24"/>
          <w:szCs w:val="24"/>
        </w:rPr>
        <w:t>:</w:t>
      </w:r>
    </w:p>
    <w:p w14:paraId="4A1B84D5" w14:textId="77777777" w:rsidR="00EB3B3F" w:rsidRPr="00EB3B3F" w:rsidRDefault="00EB3B3F" w:rsidP="00EB3B3F">
      <w:pPr>
        <w:jc w:val="both"/>
        <w:rPr>
          <w:rFonts w:ascii="Arial" w:hAnsi="Arial" w:cs="Arial"/>
          <w:sz w:val="24"/>
          <w:szCs w:val="24"/>
        </w:rPr>
      </w:pPr>
      <w:r w:rsidRPr="00EB3B3F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EB3B3F">
        <w:rPr>
          <w:rFonts w:ascii="Arial" w:hAnsi="Arial" w:cs="Arial"/>
          <w:sz w:val="24"/>
          <w:szCs w:val="24"/>
        </w:rPr>
        <w:t>Conhecimentos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B3B3F">
        <w:rPr>
          <w:rFonts w:ascii="Arial" w:hAnsi="Arial" w:cs="Arial"/>
          <w:sz w:val="24"/>
          <w:szCs w:val="24"/>
        </w:rPr>
        <w:t>Funções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: linear, </w:t>
      </w:r>
      <w:proofErr w:type="spellStart"/>
      <w:r w:rsidRPr="00EB3B3F">
        <w:rPr>
          <w:rFonts w:ascii="Arial" w:hAnsi="Arial" w:cs="Arial"/>
          <w:sz w:val="24"/>
          <w:szCs w:val="24"/>
        </w:rPr>
        <w:t>polinomial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B3B3F">
        <w:rPr>
          <w:rFonts w:ascii="Arial" w:hAnsi="Arial" w:cs="Arial"/>
          <w:sz w:val="24"/>
          <w:szCs w:val="24"/>
        </w:rPr>
        <w:t>logarítmica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B3B3F">
        <w:rPr>
          <w:rFonts w:ascii="Arial" w:hAnsi="Arial" w:cs="Arial"/>
          <w:sz w:val="24"/>
          <w:szCs w:val="24"/>
        </w:rPr>
        <w:t>exponencial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B3B3F">
        <w:rPr>
          <w:rFonts w:ascii="Arial" w:hAnsi="Arial" w:cs="Arial"/>
          <w:sz w:val="24"/>
          <w:szCs w:val="24"/>
        </w:rPr>
        <w:t>Probabilidade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básica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B3B3F">
        <w:rPr>
          <w:rFonts w:ascii="Arial" w:hAnsi="Arial" w:cs="Arial"/>
          <w:sz w:val="24"/>
          <w:szCs w:val="24"/>
        </w:rPr>
        <w:t>espaço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amostral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B3B3F">
        <w:rPr>
          <w:rFonts w:ascii="Arial" w:hAnsi="Arial" w:cs="Arial"/>
          <w:sz w:val="24"/>
          <w:szCs w:val="24"/>
        </w:rPr>
        <w:t>eventos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EB3B3F">
        <w:rPr>
          <w:rFonts w:ascii="Arial" w:hAnsi="Arial" w:cs="Arial"/>
          <w:sz w:val="24"/>
          <w:szCs w:val="24"/>
        </w:rPr>
        <w:t>probabilidade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de um </w:t>
      </w:r>
      <w:proofErr w:type="spellStart"/>
      <w:r w:rsidRPr="00EB3B3F">
        <w:rPr>
          <w:rFonts w:ascii="Arial" w:hAnsi="Arial" w:cs="Arial"/>
          <w:sz w:val="24"/>
          <w:szCs w:val="24"/>
        </w:rPr>
        <w:t>evento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EB3B3F">
        <w:rPr>
          <w:rFonts w:ascii="Arial" w:hAnsi="Arial" w:cs="Arial"/>
          <w:sz w:val="24"/>
          <w:szCs w:val="24"/>
        </w:rPr>
        <w:t>regra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EB3B3F">
        <w:rPr>
          <w:rFonts w:ascii="Arial" w:hAnsi="Arial" w:cs="Arial"/>
          <w:sz w:val="24"/>
          <w:szCs w:val="24"/>
        </w:rPr>
        <w:t>adição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EB3B3F">
        <w:rPr>
          <w:rFonts w:ascii="Arial" w:hAnsi="Arial" w:cs="Arial"/>
          <w:sz w:val="24"/>
          <w:szCs w:val="24"/>
        </w:rPr>
        <w:t>probabilidade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condicional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EB3B3F">
        <w:rPr>
          <w:rFonts w:ascii="Arial" w:hAnsi="Arial" w:cs="Arial"/>
          <w:sz w:val="24"/>
          <w:szCs w:val="24"/>
        </w:rPr>
        <w:t>regra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EB3B3F">
        <w:rPr>
          <w:rFonts w:ascii="Arial" w:hAnsi="Arial" w:cs="Arial"/>
          <w:sz w:val="24"/>
          <w:szCs w:val="24"/>
        </w:rPr>
        <w:t>multiplicação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EB3B3F">
        <w:rPr>
          <w:rFonts w:ascii="Arial" w:hAnsi="Arial" w:cs="Arial"/>
          <w:sz w:val="24"/>
          <w:szCs w:val="24"/>
        </w:rPr>
        <w:t>variáveis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aleatórias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B3B3F">
        <w:rPr>
          <w:rFonts w:ascii="Arial" w:hAnsi="Arial" w:cs="Arial"/>
          <w:sz w:val="24"/>
          <w:szCs w:val="24"/>
        </w:rPr>
        <w:t>Variável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qualitativa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B3B3F">
        <w:rPr>
          <w:rFonts w:ascii="Arial" w:hAnsi="Arial" w:cs="Arial"/>
          <w:sz w:val="24"/>
          <w:szCs w:val="24"/>
        </w:rPr>
        <w:t>representa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características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não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numéricas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B3B3F">
        <w:rPr>
          <w:rFonts w:ascii="Arial" w:hAnsi="Arial" w:cs="Arial"/>
          <w:sz w:val="24"/>
          <w:szCs w:val="24"/>
        </w:rPr>
        <w:t>categóricas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EB3B3F">
        <w:rPr>
          <w:rFonts w:ascii="Arial" w:hAnsi="Arial" w:cs="Arial"/>
          <w:sz w:val="24"/>
          <w:szCs w:val="24"/>
        </w:rPr>
        <w:t>Variável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quantitativa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B3B3F">
        <w:rPr>
          <w:rFonts w:ascii="Arial" w:hAnsi="Arial" w:cs="Arial"/>
          <w:sz w:val="24"/>
          <w:szCs w:val="24"/>
        </w:rPr>
        <w:t>representa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quantidades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numéricas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. Dados </w:t>
      </w:r>
      <w:proofErr w:type="spellStart"/>
      <w:r w:rsidRPr="00EB3B3F">
        <w:rPr>
          <w:rFonts w:ascii="Arial" w:hAnsi="Arial" w:cs="Arial"/>
          <w:sz w:val="24"/>
          <w:szCs w:val="24"/>
        </w:rPr>
        <w:t>discretos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B3B3F">
        <w:rPr>
          <w:rFonts w:ascii="Arial" w:hAnsi="Arial" w:cs="Arial"/>
          <w:sz w:val="24"/>
          <w:szCs w:val="24"/>
        </w:rPr>
        <w:t>valores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separados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B3B3F">
        <w:rPr>
          <w:rFonts w:ascii="Arial" w:hAnsi="Arial" w:cs="Arial"/>
          <w:sz w:val="24"/>
          <w:szCs w:val="24"/>
        </w:rPr>
        <w:t>contáveis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. Dados </w:t>
      </w:r>
      <w:proofErr w:type="spellStart"/>
      <w:r w:rsidRPr="00EB3B3F">
        <w:rPr>
          <w:rFonts w:ascii="Arial" w:hAnsi="Arial" w:cs="Arial"/>
          <w:sz w:val="24"/>
          <w:szCs w:val="24"/>
        </w:rPr>
        <w:t>contínuos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B3B3F">
        <w:rPr>
          <w:rFonts w:ascii="Arial" w:hAnsi="Arial" w:cs="Arial"/>
          <w:sz w:val="24"/>
          <w:szCs w:val="24"/>
        </w:rPr>
        <w:t>podem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assumir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qualquer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valor </w:t>
      </w:r>
      <w:proofErr w:type="spellStart"/>
      <w:r w:rsidRPr="00EB3B3F">
        <w:rPr>
          <w:rFonts w:ascii="Arial" w:hAnsi="Arial" w:cs="Arial"/>
          <w:sz w:val="24"/>
          <w:szCs w:val="24"/>
        </w:rPr>
        <w:t>em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um </w:t>
      </w:r>
      <w:proofErr w:type="spellStart"/>
      <w:r w:rsidRPr="00EB3B3F">
        <w:rPr>
          <w:rFonts w:ascii="Arial" w:hAnsi="Arial" w:cs="Arial"/>
          <w:sz w:val="24"/>
          <w:szCs w:val="24"/>
        </w:rPr>
        <w:t>intervalo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B3B3F">
        <w:rPr>
          <w:rFonts w:ascii="Arial" w:hAnsi="Arial" w:cs="Arial"/>
          <w:sz w:val="24"/>
          <w:szCs w:val="24"/>
        </w:rPr>
        <w:t>Frequência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absoluta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B3B3F">
        <w:rPr>
          <w:rFonts w:ascii="Arial" w:hAnsi="Arial" w:cs="Arial"/>
          <w:sz w:val="24"/>
          <w:szCs w:val="24"/>
        </w:rPr>
        <w:t>número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B3B3F">
        <w:rPr>
          <w:rFonts w:ascii="Arial" w:hAnsi="Arial" w:cs="Arial"/>
          <w:sz w:val="24"/>
          <w:szCs w:val="24"/>
        </w:rPr>
        <w:t>vezes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que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um valor </w:t>
      </w:r>
      <w:proofErr w:type="spellStart"/>
      <w:r w:rsidRPr="00EB3B3F">
        <w:rPr>
          <w:rFonts w:ascii="Arial" w:hAnsi="Arial" w:cs="Arial"/>
          <w:sz w:val="24"/>
          <w:szCs w:val="24"/>
        </w:rPr>
        <w:t>ocorre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B3B3F">
        <w:rPr>
          <w:rFonts w:ascii="Arial" w:hAnsi="Arial" w:cs="Arial"/>
          <w:sz w:val="24"/>
          <w:szCs w:val="24"/>
        </w:rPr>
        <w:t>Frequência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relativa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B3B3F">
        <w:rPr>
          <w:rFonts w:ascii="Arial" w:hAnsi="Arial" w:cs="Arial"/>
          <w:sz w:val="24"/>
          <w:szCs w:val="24"/>
        </w:rPr>
        <w:t>proporção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B3B3F">
        <w:rPr>
          <w:rFonts w:ascii="Arial" w:hAnsi="Arial" w:cs="Arial"/>
          <w:sz w:val="24"/>
          <w:szCs w:val="24"/>
        </w:rPr>
        <w:t>vezes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que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um valor </w:t>
      </w:r>
      <w:proofErr w:type="spellStart"/>
      <w:r w:rsidRPr="00EB3B3F">
        <w:rPr>
          <w:rFonts w:ascii="Arial" w:hAnsi="Arial" w:cs="Arial"/>
          <w:sz w:val="24"/>
          <w:szCs w:val="24"/>
        </w:rPr>
        <w:t>ocorre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em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relação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ao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total. </w:t>
      </w:r>
      <w:proofErr w:type="spellStart"/>
      <w:r w:rsidRPr="00EB3B3F">
        <w:rPr>
          <w:rFonts w:ascii="Arial" w:hAnsi="Arial" w:cs="Arial"/>
          <w:sz w:val="24"/>
          <w:szCs w:val="24"/>
        </w:rPr>
        <w:t>Distribuição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B3B3F">
        <w:rPr>
          <w:rFonts w:ascii="Arial" w:hAnsi="Arial" w:cs="Arial"/>
          <w:sz w:val="24"/>
          <w:szCs w:val="24"/>
        </w:rPr>
        <w:t>frequência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B3B3F">
        <w:rPr>
          <w:rFonts w:ascii="Arial" w:hAnsi="Arial" w:cs="Arial"/>
          <w:sz w:val="24"/>
          <w:szCs w:val="24"/>
        </w:rPr>
        <w:t>tabela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que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mostra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EB3B3F">
        <w:rPr>
          <w:rFonts w:ascii="Arial" w:hAnsi="Arial" w:cs="Arial"/>
          <w:sz w:val="24"/>
          <w:szCs w:val="24"/>
        </w:rPr>
        <w:t>frequência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B3B3F">
        <w:rPr>
          <w:rFonts w:ascii="Arial" w:hAnsi="Arial" w:cs="Arial"/>
          <w:sz w:val="24"/>
          <w:szCs w:val="24"/>
        </w:rPr>
        <w:t>cada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valor. </w:t>
      </w:r>
      <w:proofErr w:type="spellStart"/>
      <w:r w:rsidRPr="00EB3B3F">
        <w:rPr>
          <w:rFonts w:ascii="Arial" w:hAnsi="Arial" w:cs="Arial"/>
          <w:sz w:val="24"/>
          <w:szCs w:val="24"/>
        </w:rPr>
        <w:t>Média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: soma dos </w:t>
      </w:r>
      <w:proofErr w:type="spellStart"/>
      <w:r w:rsidRPr="00EB3B3F">
        <w:rPr>
          <w:rFonts w:ascii="Arial" w:hAnsi="Arial" w:cs="Arial"/>
          <w:sz w:val="24"/>
          <w:szCs w:val="24"/>
        </w:rPr>
        <w:t>valores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dividida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pelo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número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B3B3F">
        <w:rPr>
          <w:rFonts w:ascii="Arial" w:hAnsi="Arial" w:cs="Arial"/>
          <w:sz w:val="24"/>
          <w:szCs w:val="24"/>
        </w:rPr>
        <w:t>observações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. Mediana: valor </w:t>
      </w:r>
      <w:proofErr w:type="spellStart"/>
      <w:r w:rsidRPr="00EB3B3F">
        <w:rPr>
          <w:rFonts w:ascii="Arial" w:hAnsi="Arial" w:cs="Arial"/>
          <w:sz w:val="24"/>
          <w:szCs w:val="24"/>
        </w:rPr>
        <w:t>que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divide a </w:t>
      </w:r>
      <w:proofErr w:type="spellStart"/>
      <w:r w:rsidRPr="00EB3B3F">
        <w:rPr>
          <w:rFonts w:ascii="Arial" w:hAnsi="Arial" w:cs="Arial"/>
          <w:sz w:val="24"/>
          <w:szCs w:val="24"/>
        </w:rPr>
        <w:t>amostra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em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duas partes </w:t>
      </w:r>
      <w:proofErr w:type="spellStart"/>
      <w:r w:rsidRPr="00EB3B3F">
        <w:rPr>
          <w:rFonts w:ascii="Arial" w:hAnsi="Arial" w:cs="Arial"/>
          <w:sz w:val="24"/>
          <w:szCs w:val="24"/>
        </w:rPr>
        <w:t>iguais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. Moda: valor </w:t>
      </w:r>
      <w:proofErr w:type="spellStart"/>
      <w:r w:rsidRPr="00EB3B3F">
        <w:rPr>
          <w:rFonts w:ascii="Arial" w:hAnsi="Arial" w:cs="Arial"/>
          <w:sz w:val="24"/>
          <w:szCs w:val="24"/>
        </w:rPr>
        <w:t>que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ocorre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EB3B3F">
        <w:rPr>
          <w:rFonts w:ascii="Arial" w:hAnsi="Arial" w:cs="Arial"/>
          <w:sz w:val="24"/>
          <w:szCs w:val="24"/>
        </w:rPr>
        <w:t>maior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frequência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B3B3F">
        <w:rPr>
          <w:rFonts w:ascii="Arial" w:hAnsi="Arial" w:cs="Arial"/>
          <w:sz w:val="24"/>
          <w:szCs w:val="24"/>
        </w:rPr>
        <w:t>Quartil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: Primeiro </w:t>
      </w:r>
      <w:proofErr w:type="spellStart"/>
      <w:r w:rsidRPr="00EB3B3F">
        <w:rPr>
          <w:rFonts w:ascii="Arial" w:hAnsi="Arial" w:cs="Arial"/>
          <w:sz w:val="24"/>
          <w:szCs w:val="24"/>
        </w:rPr>
        <w:t>Quartil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(Q1); Segundo </w:t>
      </w:r>
      <w:proofErr w:type="spellStart"/>
      <w:r w:rsidRPr="00EB3B3F">
        <w:rPr>
          <w:rFonts w:ascii="Arial" w:hAnsi="Arial" w:cs="Arial"/>
          <w:sz w:val="24"/>
          <w:szCs w:val="24"/>
        </w:rPr>
        <w:t>Quartil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(Q2); Terceiro </w:t>
      </w:r>
      <w:proofErr w:type="spellStart"/>
      <w:r w:rsidRPr="00EB3B3F">
        <w:rPr>
          <w:rFonts w:ascii="Arial" w:hAnsi="Arial" w:cs="Arial"/>
          <w:sz w:val="24"/>
          <w:szCs w:val="24"/>
        </w:rPr>
        <w:t>Quartil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(Q3).</w:t>
      </w:r>
      <w:proofErr w:type="spellStart"/>
      <w:r w:rsidRPr="00EB3B3F">
        <w:rPr>
          <w:rFonts w:ascii="Arial" w:hAnsi="Arial" w:cs="Arial"/>
          <w:sz w:val="24"/>
          <w:szCs w:val="24"/>
        </w:rPr>
        <w:t>Variância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B3B3F">
        <w:rPr>
          <w:rFonts w:ascii="Arial" w:hAnsi="Arial" w:cs="Arial"/>
          <w:sz w:val="24"/>
          <w:szCs w:val="24"/>
        </w:rPr>
        <w:t>média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00EB3B3F">
        <w:rPr>
          <w:rFonts w:ascii="Arial" w:hAnsi="Arial" w:cs="Arial"/>
          <w:sz w:val="24"/>
          <w:szCs w:val="24"/>
        </w:rPr>
        <w:t>quadrados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das </w:t>
      </w:r>
      <w:proofErr w:type="spellStart"/>
      <w:r w:rsidRPr="00EB3B3F">
        <w:rPr>
          <w:rFonts w:ascii="Arial" w:hAnsi="Arial" w:cs="Arial"/>
          <w:sz w:val="24"/>
          <w:szCs w:val="24"/>
        </w:rPr>
        <w:t>diferenças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entre </w:t>
      </w:r>
      <w:proofErr w:type="spellStart"/>
      <w:r w:rsidRPr="00EB3B3F">
        <w:rPr>
          <w:rFonts w:ascii="Arial" w:hAnsi="Arial" w:cs="Arial"/>
          <w:sz w:val="24"/>
          <w:szCs w:val="24"/>
        </w:rPr>
        <w:t>cada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valor e a </w:t>
      </w:r>
      <w:proofErr w:type="spellStart"/>
      <w:r w:rsidRPr="00EB3B3F">
        <w:rPr>
          <w:rFonts w:ascii="Arial" w:hAnsi="Arial" w:cs="Arial"/>
          <w:sz w:val="24"/>
          <w:szCs w:val="24"/>
        </w:rPr>
        <w:t>média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B3B3F">
        <w:rPr>
          <w:rFonts w:ascii="Arial" w:hAnsi="Arial" w:cs="Arial"/>
          <w:sz w:val="24"/>
          <w:szCs w:val="24"/>
        </w:rPr>
        <w:t>Desvio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padrão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B3B3F">
        <w:rPr>
          <w:rFonts w:ascii="Arial" w:hAnsi="Arial" w:cs="Arial"/>
          <w:sz w:val="24"/>
          <w:szCs w:val="24"/>
        </w:rPr>
        <w:t>raiz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quadrada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EB3B3F">
        <w:rPr>
          <w:rFonts w:ascii="Arial" w:hAnsi="Arial" w:cs="Arial"/>
          <w:sz w:val="24"/>
          <w:szCs w:val="24"/>
        </w:rPr>
        <w:t>variância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. Amplitude: </w:t>
      </w:r>
      <w:proofErr w:type="spellStart"/>
      <w:r w:rsidRPr="00EB3B3F">
        <w:rPr>
          <w:rFonts w:ascii="Arial" w:hAnsi="Arial" w:cs="Arial"/>
          <w:sz w:val="24"/>
          <w:szCs w:val="24"/>
        </w:rPr>
        <w:t>diferença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entre o </w:t>
      </w:r>
      <w:proofErr w:type="spellStart"/>
      <w:r w:rsidRPr="00EB3B3F">
        <w:rPr>
          <w:rFonts w:ascii="Arial" w:hAnsi="Arial" w:cs="Arial"/>
          <w:sz w:val="24"/>
          <w:szCs w:val="24"/>
        </w:rPr>
        <w:t>maior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Pr="00EB3B3F">
        <w:rPr>
          <w:rFonts w:ascii="Arial" w:hAnsi="Arial" w:cs="Arial"/>
          <w:sz w:val="24"/>
          <w:szCs w:val="24"/>
        </w:rPr>
        <w:t>menor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valor.</w:t>
      </w:r>
    </w:p>
    <w:p w14:paraId="1CC3B733" w14:textId="77777777" w:rsidR="00EB3B3F" w:rsidRPr="00EB3B3F" w:rsidRDefault="00EB3B3F" w:rsidP="00EB3B3F">
      <w:pPr>
        <w:jc w:val="both"/>
        <w:rPr>
          <w:rFonts w:ascii="Arial" w:hAnsi="Arial" w:cs="Arial"/>
          <w:sz w:val="24"/>
          <w:szCs w:val="24"/>
        </w:rPr>
      </w:pPr>
      <w:r w:rsidRPr="00EB3B3F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EB3B3F">
        <w:rPr>
          <w:rFonts w:ascii="Arial" w:hAnsi="Arial" w:cs="Arial"/>
          <w:sz w:val="24"/>
          <w:szCs w:val="24"/>
        </w:rPr>
        <w:t>Habilidades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B3B3F">
        <w:rPr>
          <w:rFonts w:ascii="Arial" w:hAnsi="Arial" w:cs="Arial"/>
          <w:sz w:val="24"/>
          <w:szCs w:val="24"/>
        </w:rPr>
        <w:t>Aplicar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de forma </w:t>
      </w:r>
      <w:proofErr w:type="spellStart"/>
      <w:r w:rsidRPr="00EB3B3F">
        <w:rPr>
          <w:rFonts w:ascii="Arial" w:hAnsi="Arial" w:cs="Arial"/>
          <w:sz w:val="24"/>
          <w:szCs w:val="24"/>
        </w:rPr>
        <w:t>assertiva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conceitos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B3B3F">
        <w:rPr>
          <w:rFonts w:ascii="Arial" w:hAnsi="Arial" w:cs="Arial"/>
          <w:sz w:val="24"/>
          <w:szCs w:val="24"/>
        </w:rPr>
        <w:t>funções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matemáticas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B3B3F">
        <w:rPr>
          <w:rFonts w:ascii="Arial" w:hAnsi="Arial" w:cs="Arial"/>
          <w:sz w:val="24"/>
          <w:szCs w:val="24"/>
        </w:rPr>
        <w:t>Aplicar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de forma </w:t>
      </w:r>
      <w:proofErr w:type="spellStart"/>
      <w:r w:rsidRPr="00EB3B3F">
        <w:rPr>
          <w:rFonts w:ascii="Arial" w:hAnsi="Arial" w:cs="Arial"/>
          <w:sz w:val="24"/>
          <w:szCs w:val="24"/>
        </w:rPr>
        <w:t>assertiva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conceitos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B3B3F">
        <w:rPr>
          <w:rFonts w:ascii="Arial" w:hAnsi="Arial" w:cs="Arial"/>
          <w:sz w:val="24"/>
          <w:szCs w:val="24"/>
        </w:rPr>
        <w:t>probabilidades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matemáticas.Usar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ferramentas de </w:t>
      </w:r>
      <w:proofErr w:type="spellStart"/>
      <w:r w:rsidRPr="00EB3B3F">
        <w:rPr>
          <w:rFonts w:ascii="Arial" w:hAnsi="Arial" w:cs="Arial"/>
          <w:sz w:val="24"/>
          <w:szCs w:val="24"/>
        </w:rPr>
        <w:t>aplicações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matemáticas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. Resolver </w:t>
      </w:r>
      <w:proofErr w:type="spellStart"/>
      <w:r w:rsidRPr="00EB3B3F">
        <w:rPr>
          <w:rFonts w:ascii="Arial" w:hAnsi="Arial" w:cs="Arial"/>
          <w:sz w:val="24"/>
          <w:szCs w:val="24"/>
        </w:rPr>
        <w:t>problemas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usando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funções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matemáticas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. Resolver </w:t>
      </w:r>
      <w:proofErr w:type="spellStart"/>
      <w:r w:rsidRPr="00EB3B3F">
        <w:rPr>
          <w:rFonts w:ascii="Arial" w:hAnsi="Arial" w:cs="Arial"/>
          <w:sz w:val="24"/>
          <w:szCs w:val="24"/>
        </w:rPr>
        <w:t>problemas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usando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probabilidades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matemáticas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B3B3F">
        <w:rPr>
          <w:rFonts w:ascii="Arial" w:hAnsi="Arial" w:cs="Arial"/>
          <w:sz w:val="24"/>
          <w:szCs w:val="24"/>
        </w:rPr>
        <w:t>Aplicar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de forma </w:t>
      </w:r>
      <w:proofErr w:type="spellStart"/>
      <w:r w:rsidRPr="00EB3B3F">
        <w:rPr>
          <w:rFonts w:ascii="Arial" w:hAnsi="Arial" w:cs="Arial"/>
          <w:sz w:val="24"/>
          <w:szCs w:val="24"/>
        </w:rPr>
        <w:t>assertiva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conceitos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estatísticos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matemáticos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. Usar ferramentas para </w:t>
      </w:r>
      <w:proofErr w:type="spellStart"/>
      <w:r w:rsidRPr="00EB3B3F">
        <w:rPr>
          <w:rFonts w:ascii="Arial" w:hAnsi="Arial" w:cs="Arial"/>
          <w:sz w:val="24"/>
          <w:szCs w:val="24"/>
        </w:rPr>
        <w:t>resoluções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B3B3F">
        <w:rPr>
          <w:rFonts w:ascii="Arial" w:hAnsi="Arial" w:cs="Arial"/>
          <w:sz w:val="24"/>
          <w:szCs w:val="24"/>
        </w:rPr>
        <w:t>problemas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com base </w:t>
      </w:r>
      <w:proofErr w:type="spellStart"/>
      <w:r w:rsidRPr="00EB3B3F">
        <w:rPr>
          <w:rFonts w:ascii="Arial" w:hAnsi="Arial" w:cs="Arial"/>
          <w:sz w:val="24"/>
          <w:szCs w:val="24"/>
        </w:rPr>
        <w:t>em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aplicações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estatísticas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. Resolver </w:t>
      </w:r>
      <w:proofErr w:type="spellStart"/>
      <w:r w:rsidRPr="00EB3B3F">
        <w:rPr>
          <w:rFonts w:ascii="Arial" w:hAnsi="Arial" w:cs="Arial"/>
          <w:sz w:val="24"/>
          <w:szCs w:val="24"/>
        </w:rPr>
        <w:t>problemas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usando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modelos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estatísticos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B3B3F">
        <w:rPr>
          <w:rFonts w:ascii="Arial" w:hAnsi="Arial" w:cs="Arial"/>
          <w:sz w:val="24"/>
          <w:szCs w:val="24"/>
        </w:rPr>
        <w:t>Interpretar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dados </w:t>
      </w:r>
      <w:proofErr w:type="spellStart"/>
      <w:r w:rsidRPr="00EB3B3F">
        <w:rPr>
          <w:rFonts w:ascii="Arial" w:hAnsi="Arial" w:cs="Arial"/>
          <w:sz w:val="24"/>
          <w:szCs w:val="24"/>
        </w:rPr>
        <w:t>utilizando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métodos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estatísticos</w:t>
      </w:r>
      <w:proofErr w:type="spellEnd"/>
      <w:r w:rsidRPr="00EB3B3F">
        <w:rPr>
          <w:rFonts w:ascii="Arial" w:hAnsi="Arial" w:cs="Arial"/>
          <w:sz w:val="24"/>
          <w:szCs w:val="24"/>
        </w:rPr>
        <w:t>.</w:t>
      </w:r>
    </w:p>
    <w:p w14:paraId="1B57CE83" w14:textId="77777777" w:rsidR="00EB3B3F" w:rsidRPr="00EB3B3F" w:rsidRDefault="00EB3B3F" w:rsidP="00EB3B3F">
      <w:pPr>
        <w:jc w:val="both"/>
        <w:rPr>
          <w:rFonts w:ascii="Arial" w:hAnsi="Arial" w:cs="Arial"/>
          <w:sz w:val="24"/>
          <w:szCs w:val="24"/>
        </w:rPr>
      </w:pPr>
      <w:r w:rsidRPr="00EB3B3F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EB3B3F">
        <w:rPr>
          <w:rFonts w:ascii="Arial" w:hAnsi="Arial" w:cs="Arial"/>
          <w:sz w:val="24"/>
          <w:szCs w:val="24"/>
        </w:rPr>
        <w:t>Atitudes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B3B3F">
        <w:rPr>
          <w:rFonts w:ascii="Arial" w:hAnsi="Arial" w:cs="Arial"/>
          <w:sz w:val="24"/>
          <w:szCs w:val="24"/>
        </w:rPr>
        <w:t>valores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B3B3F">
        <w:rPr>
          <w:rFonts w:ascii="Arial" w:hAnsi="Arial" w:cs="Arial"/>
          <w:sz w:val="24"/>
          <w:szCs w:val="24"/>
        </w:rPr>
        <w:t>Zelo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na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apresentação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pessoal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B3B3F">
        <w:rPr>
          <w:rFonts w:ascii="Arial" w:hAnsi="Arial" w:cs="Arial"/>
          <w:sz w:val="24"/>
          <w:szCs w:val="24"/>
        </w:rPr>
        <w:t>postura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profissional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B3B3F">
        <w:rPr>
          <w:rFonts w:ascii="Arial" w:hAnsi="Arial" w:cs="Arial"/>
          <w:sz w:val="24"/>
          <w:szCs w:val="24"/>
        </w:rPr>
        <w:t>Proatividade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na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resolução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B3B3F">
        <w:rPr>
          <w:rFonts w:ascii="Arial" w:hAnsi="Arial" w:cs="Arial"/>
          <w:sz w:val="24"/>
          <w:szCs w:val="24"/>
        </w:rPr>
        <w:t>problemas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B3B3F">
        <w:rPr>
          <w:rFonts w:ascii="Arial" w:hAnsi="Arial" w:cs="Arial"/>
          <w:sz w:val="24"/>
          <w:szCs w:val="24"/>
        </w:rPr>
        <w:t>Colaboração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EB3B3F">
        <w:rPr>
          <w:rFonts w:ascii="Arial" w:hAnsi="Arial" w:cs="Arial"/>
          <w:sz w:val="24"/>
          <w:szCs w:val="24"/>
        </w:rPr>
        <w:t>desenvolvimento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B3B3F">
        <w:rPr>
          <w:rFonts w:ascii="Arial" w:hAnsi="Arial" w:cs="Arial"/>
          <w:sz w:val="24"/>
          <w:szCs w:val="24"/>
        </w:rPr>
        <w:t>trabalho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em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equipe. </w:t>
      </w:r>
      <w:proofErr w:type="spellStart"/>
      <w:r w:rsidRPr="00EB3B3F">
        <w:rPr>
          <w:rFonts w:ascii="Arial" w:hAnsi="Arial" w:cs="Arial"/>
          <w:sz w:val="24"/>
          <w:szCs w:val="24"/>
        </w:rPr>
        <w:t>Cordialidade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EB3B3F">
        <w:rPr>
          <w:rFonts w:ascii="Arial" w:hAnsi="Arial" w:cs="Arial"/>
          <w:sz w:val="24"/>
          <w:szCs w:val="24"/>
        </w:rPr>
        <w:t>trato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com as </w:t>
      </w:r>
      <w:proofErr w:type="spellStart"/>
      <w:r w:rsidRPr="00EB3B3F">
        <w:rPr>
          <w:rFonts w:ascii="Arial" w:hAnsi="Arial" w:cs="Arial"/>
          <w:sz w:val="24"/>
          <w:szCs w:val="24"/>
        </w:rPr>
        <w:t>pessoas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B3B3F">
        <w:rPr>
          <w:rFonts w:ascii="Arial" w:hAnsi="Arial" w:cs="Arial"/>
          <w:sz w:val="24"/>
          <w:szCs w:val="24"/>
        </w:rPr>
        <w:t>Zelo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pela </w:t>
      </w:r>
      <w:proofErr w:type="spellStart"/>
      <w:r w:rsidRPr="00EB3B3F">
        <w:rPr>
          <w:rFonts w:ascii="Arial" w:hAnsi="Arial" w:cs="Arial"/>
          <w:sz w:val="24"/>
          <w:szCs w:val="24"/>
        </w:rPr>
        <w:t>higiene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B3B3F">
        <w:rPr>
          <w:rFonts w:ascii="Arial" w:hAnsi="Arial" w:cs="Arial"/>
          <w:sz w:val="24"/>
          <w:szCs w:val="24"/>
        </w:rPr>
        <w:t>limpeza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B3B3F">
        <w:rPr>
          <w:rFonts w:ascii="Arial" w:hAnsi="Arial" w:cs="Arial"/>
          <w:sz w:val="24"/>
          <w:szCs w:val="24"/>
        </w:rPr>
        <w:t>conservação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na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B3F">
        <w:rPr>
          <w:rFonts w:ascii="Arial" w:hAnsi="Arial" w:cs="Arial"/>
          <w:sz w:val="24"/>
          <w:szCs w:val="24"/>
        </w:rPr>
        <w:t>utilização</w:t>
      </w:r>
      <w:proofErr w:type="spellEnd"/>
      <w:r w:rsidRPr="00EB3B3F">
        <w:rPr>
          <w:rFonts w:ascii="Arial" w:hAnsi="Arial" w:cs="Arial"/>
          <w:sz w:val="24"/>
          <w:szCs w:val="24"/>
        </w:rPr>
        <w:t xml:space="preserve"> dos ambientes.</w:t>
      </w:r>
    </w:p>
    <w:p w14:paraId="129A26CC" w14:textId="77777777" w:rsidR="003125D1" w:rsidRPr="00EF345E" w:rsidRDefault="006D787E" w:rsidP="008B5C60">
      <w:pPr>
        <w:pStyle w:val="Ttulo2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r w:rsidRPr="00EF345E">
        <w:rPr>
          <w:rFonts w:ascii="Arial" w:hAnsi="Arial" w:cs="Arial"/>
          <w:color w:val="auto"/>
          <w:sz w:val="24"/>
          <w:szCs w:val="24"/>
        </w:rPr>
        <w:lastRenderedPageBreak/>
        <w:t>5</w:t>
      </w:r>
      <w:r w:rsidR="005D14AF">
        <w:rPr>
          <w:rFonts w:ascii="Arial" w:hAnsi="Arial" w:cs="Arial"/>
          <w:color w:val="auto"/>
          <w:sz w:val="24"/>
          <w:szCs w:val="24"/>
        </w:rPr>
        <w:t xml:space="preserve">. </w:t>
      </w:r>
      <w:proofErr w:type="spellStart"/>
      <w:r w:rsidR="005D14AF">
        <w:rPr>
          <w:rFonts w:ascii="Arial" w:hAnsi="Arial" w:cs="Arial"/>
          <w:color w:val="auto"/>
          <w:sz w:val="24"/>
          <w:szCs w:val="24"/>
        </w:rPr>
        <w:t>Dificuldades</w:t>
      </w:r>
      <w:proofErr w:type="spellEnd"/>
      <w:r w:rsidR="005D14A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5D14AF">
        <w:rPr>
          <w:rFonts w:ascii="Arial" w:hAnsi="Arial" w:cs="Arial"/>
          <w:color w:val="auto"/>
          <w:sz w:val="24"/>
          <w:szCs w:val="24"/>
        </w:rPr>
        <w:t>Encontradas</w:t>
      </w:r>
      <w:proofErr w:type="spellEnd"/>
      <w:r w:rsidR="005D14AF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="00D64E49" w:rsidRPr="00EF345E">
        <w:rPr>
          <w:rFonts w:ascii="Arial" w:hAnsi="Arial" w:cs="Arial"/>
          <w:color w:val="auto"/>
          <w:sz w:val="24"/>
          <w:szCs w:val="24"/>
        </w:rPr>
        <w:t>Soluções</w:t>
      </w:r>
      <w:proofErr w:type="spellEnd"/>
      <w:r w:rsidR="005D14AF">
        <w:rPr>
          <w:rFonts w:ascii="Arial" w:hAnsi="Arial" w:cs="Arial"/>
          <w:color w:val="auto"/>
          <w:sz w:val="24"/>
          <w:szCs w:val="24"/>
        </w:rPr>
        <w:t xml:space="preserve"> e </w:t>
      </w:r>
      <w:proofErr w:type="spellStart"/>
      <w:r w:rsidR="005D14AF">
        <w:rPr>
          <w:rFonts w:ascii="Arial" w:hAnsi="Arial" w:cs="Arial"/>
          <w:color w:val="auto"/>
          <w:sz w:val="24"/>
          <w:szCs w:val="24"/>
        </w:rPr>
        <w:t>Sugestões</w:t>
      </w:r>
      <w:proofErr w:type="spellEnd"/>
    </w:p>
    <w:p w14:paraId="348DB4BF" w14:textId="77777777" w:rsidR="0036363B" w:rsidRPr="0036363B" w:rsidRDefault="0036363B" w:rsidP="0036363B">
      <w:pPr>
        <w:pStyle w:val="Ttulo2"/>
        <w:spacing w:before="360" w:line="360" w:lineRule="auto"/>
        <w:rPr>
          <w:rFonts w:ascii="Arial" w:hAnsi="Arial" w:cs="Arial"/>
          <w:b w:val="0"/>
          <w:bCs w:val="0"/>
          <w:color w:val="auto"/>
          <w:sz w:val="24"/>
          <w:szCs w:val="24"/>
          <w:lang w:val="pt-BR"/>
        </w:rPr>
      </w:pPr>
      <w:r w:rsidRPr="0036363B">
        <w:rPr>
          <w:rFonts w:ascii="Arial" w:hAnsi="Arial" w:cs="Arial"/>
          <w:b w:val="0"/>
          <w:bCs w:val="0"/>
          <w:color w:val="auto"/>
          <w:sz w:val="24"/>
          <w:szCs w:val="24"/>
          <w:lang w:val="pt-BR"/>
        </w:rPr>
        <w:t>Dificuldade: A principal dificuldade encontrada está na resolução das equações, bem como na elaboração do gráfico correspondente. Muitas vezes, entender como manipular os termos da equação para encontrar a solução correta pode ser um desafio. Além disso, a criação do gráfico que representa essa equação requer um bom entendimento dos conceitos matemáticos envolvidos e da interpretação visual dos resultados. </w:t>
      </w:r>
    </w:p>
    <w:p w14:paraId="3B5BCDF1" w14:textId="77777777" w:rsidR="0036363B" w:rsidRPr="0036363B" w:rsidRDefault="0036363B" w:rsidP="0036363B">
      <w:pPr>
        <w:pStyle w:val="Ttulo2"/>
        <w:spacing w:before="360" w:line="360" w:lineRule="auto"/>
        <w:rPr>
          <w:rFonts w:ascii="Arial" w:hAnsi="Arial" w:cs="Arial"/>
          <w:b w:val="0"/>
          <w:bCs w:val="0"/>
          <w:color w:val="auto"/>
          <w:sz w:val="24"/>
          <w:szCs w:val="24"/>
          <w:lang w:val="pt-BR"/>
        </w:rPr>
      </w:pPr>
      <w:r w:rsidRPr="0036363B">
        <w:rPr>
          <w:rFonts w:ascii="Arial" w:hAnsi="Arial" w:cs="Arial"/>
          <w:b w:val="0"/>
          <w:bCs w:val="0"/>
          <w:color w:val="auto"/>
          <w:sz w:val="24"/>
          <w:szCs w:val="24"/>
          <w:lang w:val="pt-BR"/>
        </w:rPr>
        <w:t>Solução: Para superar essas dificuldades, uma abordagem eficaz é utilizar exercícios que apresentem casos semelhantes de equações já resolvidas. Assim sendo possível compreender melhor o processo de resolução, passo a passo. Em seguida, com a solução da equação em mãos, pode-se proceder à construção do gráfico, aplicando os conceitos de representação visual aprendidos. Dessa forma, o exercício serve como um guia prático que auxilia tanto na resolução quanto na plotagem do gráfico, facilitando a aprendizagem e a fixação do conteúdo. </w:t>
      </w:r>
    </w:p>
    <w:p w14:paraId="457F6A13" w14:textId="77777777" w:rsidR="003125D1" w:rsidRPr="00EF345E" w:rsidRDefault="00BC1E66" w:rsidP="008B5C60">
      <w:pPr>
        <w:pStyle w:val="Ttulo2"/>
        <w:spacing w:before="360" w:line="36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6</w:t>
      </w:r>
      <w:r w:rsidR="00D64E49" w:rsidRPr="00EF345E">
        <w:rPr>
          <w:rFonts w:ascii="Arial" w:hAnsi="Arial" w:cs="Arial"/>
          <w:color w:val="auto"/>
          <w:sz w:val="24"/>
          <w:szCs w:val="24"/>
        </w:rPr>
        <w:t xml:space="preserve">. </w:t>
      </w:r>
      <w:proofErr w:type="spellStart"/>
      <w:r w:rsidR="00D64E49" w:rsidRPr="00EF345E">
        <w:rPr>
          <w:rFonts w:ascii="Arial" w:hAnsi="Arial" w:cs="Arial"/>
          <w:color w:val="auto"/>
          <w:sz w:val="24"/>
          <w:szCs w:val="24"/>
        </w:rPr>
        <w:t>Conclusão</w:t>
      </w:r>
      <w:proofErr w:type="spellEnd"/>
    </w:p>
    <w:p w14:paraId="4415441A" w14:textId="77777777" w:rsidR="008C4AA9" w:rsidRDefault="008C4AA9" w:rsidP="008B5C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Todas</w:t>
      </w:r>
      <w:proofErr w:type="spellEnd"/>
      <w:r>
        <w:rPr>
          <w:rFonts w:ascii="Arial" w:hAnsi="Arial" w:cs="Arial"/>
          <w:sz w:val="24"/>
          <w:szCs w:val="24"/>
        </w:rPr>
        <w:t xml:space="preserve"> as </w:t>
      </w:r>
      <w:proofErr w:type="spellStart"/>
      <w:r>
        <w:rPr>
          <w:rFonts w:ascii="Arial" w:hAnsi="Arial" w:cs="Arial"/>
          <w:sz w:val="24"/>
          <w:szCs w:val="24"/>
        </w:rPr>
        <w:t>etapas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5B24">
        <w:rPr>
          <w:rFonts w:ascii="Arial" w:hAnsi="Arial" w:cs="Arial"/>
          <w:sz w:val="24"/>
          <w:szCs w:val="24"/>
        </w:rPr>
        <w:t>prevista</w:t>
      </w:r>
      <w:proofErr w:type="spellEnd"/>
      <w:r w:rsidR="00835B2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5B24">
        <w:rPr>
          <w:rFonts w:ascii="Arial" w:hAnsi="Arial" w:cs="Arial"/>
          <w:sz w:val="24"/>
          <w:szCs w:val="24"/>
        </w:rPr>
        <w:t>na</w:t>
      </w:r>
      <w:proofErr w:type="spellEnd"/>
      <w:r w:rsidR="00835B2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5B24">
        <w:rPr>
          <w:rFonts w:ascii="Arial" w:hAnsi="Arial" w:cs="Arial"/>
          <w:sz w:val="24"/>
          <w:szCs w:val="24"/>
        </w:rPr>
        <w:t>disciplina</w:t>
      </w:r>
      <w:proofErr w:type="spellEnd"/>
      <w:r w:rsidR="00835B24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cumpridas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seguindo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AA9">
        <w:rPr>
          <w:rFonts w:ascii="Arial" w:hAnsi="Arial" w:cs="Arial"/>
          <w:sz w:val="24"/>
          <w:szCs w:val="24"/>
        </w:rPr>
        <w:t>Elementos</w:t>
      </w:r>
      <w:proofErr w:type="spellEnd"/>
      <w:r w:rsidRPr="008C4AA9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8C4AA9">
        <w:rPr>
          <w:rFonts w:ascii="Arial" w:hAnsi="Arial" w:cs="Arial"/>
          <w:sz w:val="24"/>
          <w:szCs w:val="24"/>
        </w:rPr>
        <w:t>Competência</w:t>
      </w:r>
      <w:proofErr w:type="spellEnd"/>
      <w:r w:rsidRPr="008C4AA9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previstos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EE2742E" w14:textId="77777777" w:rsidR="00CA743F" w:rsidRPr="0036363B" w:rsidRDefault="00CA743F" w:rsidP="008B5C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6363B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6363B">
        <w:rPr>
          <w:rFonts w:ascii="Arial" w:hAnsi="Arial" w:cs="Arial"/>
          <w:sz w:val="24"/>
          <w:szCs w:val="24"/>
        </w:rPr>
        <w:t>estudo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36363B">
        <w:rPr>
          <w:rFonts w:ascii="Arial" w:hAnsi="Arial" w:cs="Arial"/>
          <w:sz w:val="24"/>
          <w:szCs w:val="24"/>
        </w:rPr>
        <w:t>Estatística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 e da </w:t>
      </w:r>
      <w:proofErr w:type="spellStart"/>
      <w:r w:rsidRPr="0036363B">
        <w:rPr>
          <w:rFonts w:ascii="Arial" w:hAnsi="Arial" w:cs="Arial"/>
          <w:sz w:val="24"/>
          <w:szCs w:val="24"/>
        </w:rPr>
        <w:t>Lógica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63B">
        <w:rPr>
          <w:rFonts w:ascii="Arial" w:hAnsi="Arial" w:cs="Arial"/>
          <w:sz w:val="24"/>
          <w:szCs w:val="24"/>
        </w:rPr>
        <w:t>Matemática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63B">
        <w:rPr>
          <w:rFonts w:ascii="Arial" w:hAnsi="Arial" w:cs="Arial"/>
          <w:sz w:val="24"/>
          <w:szCs w:val="24"/>
        </w:rPr>
        <w:t>revelou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-se fundamental para a </w:t>
      </w:r>
      <w:proofErr w:type="spellStart"/>
      <w:r w:rsidRPr="0036363B">
        <w:rPr>
          <w:rFonts w:ascii="Arial" w:hAnsi="Arial" w:cs="Arial"/>
          <w:sz w:val="24"/>
          <w:szCs w:val="24"/>
        </w:rPr>
        <w:t>compreensão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0036363B">
        <w:rPr>
          <w:rFonts w:ascii="Arial" w:hAnsi="Arial" w:cs="Arial"/>
          <w:sz w:val="24"/>
          <w:szCs w:val="24"/>
        </w:rPr>
        <w:t>princípios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63B">
        <w:rPr>
          <w:rFonts w:ascii="Arial" w:hAnsi="Arial" w:cs="Arial"/>
          <w:sz w:val="24"/>
          <w:szCs w:val="24"/>
        </w:rPr>
        <w:t>que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63B">
        <w:rPr>
          <w:rFonts w:ascii="Arial" w:hAnsi="Arial" w:cs="Arial"/>
          <w:sz w:val="24"/>
          <w:szCs w:val="24"/>
        </w:rPr>
        <w:t>sustentam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36363B">
        <w:rPr>
          <w:rFonts w:ascii="Arial" w:hAnsi="Arial" w:cs="Arial"/>
          <w:sz w:val="24"/>
          <w:szCs w:val="24"/>
        </w:rPr>
        <w:t>desenvolvimento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6363B">
        <w:rPr>
          <w:rFonts w:ascii="Arial" w:hAnsi="Arial" w:cs="Arial"/>
          <w:sz w:val="24"/>
          <w:szCs w:val="24"/>
        </w:rPr>
        <w:t>sistemas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6363B">
        <w:rPr>
          <w:rFonts w:ascii="Arial" w:hAnsi="Arial" w:cs="Arial"/>
          <w:sz w:val="24"/>
          <w:szCs w:val="24"/>
        </w:rPr>
        <w:t>Inteligência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 Artificial (IA). Ao </w:t>
      </w:r>
      <w:proofErr w:type="spellStart"/>
      <w:r w:rsidRPr="0036363B">
        <w:rPr>
          <w:rFonts w:ascii="Arial" w:hAnsi="Arial" w:cs="Arial"/>
          <w:sz w:val="24"/>
          <w:szCs w:val="24"/>
        </w:rPr>
        <w:t>longo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36363B">
        <w:rPr>
          <w:rFonts w:ascii="Arial" w:hAnsi="Arial" w:cs="Arial"/>
          <w:sz w:val="24"/>
          <w:szCs w:val="24"/>
        </w:rPr>
        <w:t>processo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6363B">
        <w:rPr>
          <w:rFonts w:ascii="Arial" w:hAnsi="Arial" w:cs="Arial"/>
          <w:sz w:val="24"/>
          <w:szCs w:val="24"/>
        </w:rPr>
        <w:t>aprendizado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6363B">
        <w:rPr>
          <w:rFonts w:ascii="Arial" w:hAnsi="Arial" w:cs="Arial"/>
          <w:sz w:val="24"/>
          <w:szCs w:val="24"/>
        </w:rPr>
        <w:t>foi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63B">
        <w:rPr>
          <w:rFonts w:ascii="Arial" w:hAnsi="Arial" w:cs="Arial"/>
          <w:sz w:val="24"/>
          <w:szCs w:val="24"/>
        </w:rPr>
        <w:t>possível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63B">
        <w:rPr>
          <w:rFonts w:ascii="Arial" w:hAnsi="Arial" w:cs="Arial"/>
          <w:sz w:val="24"/>
          <w:szCs w:val="24"/>
        </w:rPr>
        <w:t>compreender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63B">
        <w:rPr>
          <w:rFonts w:ascii="Arial" w:hAnsi="Arial" w:cs="Arial"/>
          <w:sz w:val="24"/>
          <w:szCs w:val="24"/>
        </w:rPr>
        <w:t>que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 a IA </w:t>
      </w:r>
      <w:proofErr w:type="spellStart"/>
      <w:r w:rsidRPr="0036363B">
        <w:rPr>
          <w:rFonts w:ascii="Arial" w:hAnsi="Arial" w:cs="Arial"/>
          <w:sz w:val="24"/>
          <w:szCs w:val="24"/>
        </w:rPr>
        <w:t>não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36363B">
        <w:rPr>
          <w:rFonts w:ascii="Arial" w:hAnsi="Arial" w:cs="Arial"/>
          <w:sz w:val="24"/>
          <w:szCs w:val="24"/>
        </w:rPr>
        <w:t>baseia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63B">
        <w:rPr>
          <w:rFonts w:ascii="Arial" w:hAnsi="Arial" w:cs="Arial"/>
          <w:sz w:val="24"/>
          <w:szCs w:val="24"/>
        </w:rPr>
        <w:t>apenas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63B">
        <w:rPr>
          <w:rFonts w:ascii="Arial" w:hAnsi="Arial" w:cs="Arial"/>
          <w:sz w:val="24"/>
          <w:szCs w:val="24"/>
        </w:rPr>
        <w:t>em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63B">
        <w:rPr>
          <w:rFonts w:ascii="Arial" w:hAnsi="Arial" w:cs="Arial"/>
          <w:sz w:val="24"/>
          <w:szCs w:val="24"/>
        </w:rPr>
        <w:t>programação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, mas </w:t>
      </w:r>
      <w:proofErr w:type="spellStart"/>
      <w:r w:rsidRPr="0036363B">
        <w:rPr>
          <w:rFonts w:ascii="Arial" w:hAnsi="Arial" w:cs="Arial"/>
          <w:sz w:val="24"/>
          <w:szCs w:val="24"/>
        </w:rPr>
        <w:t>também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63B">
        <w:rPr>
          <w:rFonts w:ascii="Arial" w:hAnsi="Arial" w:cs="Arial"/>
          <w:sz w:val="24"/>
          <w:szCs w:val="24"/>
        </w:rPr>
        <w:t>em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63B">
        <w:rPr>
          <w:rFonts w:ascii="Arial" w:hAnsi="Arial" w:cs="Arial"/>
          <w:sz w:val="24"/>
          <w:szCs w:val="24"/>
        </w:rPr>
        <w:t>raciocínio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63B">
        <w:rPr>
          <w:rFonts w:ascii="Arial" w:hAnsi="Arial" w:cs="Arial"/>
          <w:sz w:val="24"/>
          <w:szCs w:val="24"/>
        </w:rPr>
        <w:t>lógico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6363B">
        <w:rPr>
          <w:rFonts w:ascii="Arial" w:hAnsi="Arial" w:cs="Arial"/>
          <w:sz w:val="24"/>
          <w:szCs w:val="24"/>
        </w:rPr>
        <w:t>análise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 de dados e </w:t>
      </w:r>
      <w:proofErr w:type="spellStart"/>
      <w:r w:rsidRPr="0036363B">
        <w:rPr>
          <w:rFonts w:ascii="Arial" w:hAnsi="Arial" w:cs="Arial"/>
          <w:sz w:val="24"/>
          <w:szCs w:val="24"/>
        </w:rPr>
        <w:t>modelagem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63B">
        <w:rPr>
          <w:rFonts w:ascii="Arial" w:hAnsi="Arial" w:cs="Arial"/>
          <w:sz w:val="24"/>
          <w:szCs w:val="24"/>
        </w:rPr>
        <w:t>matemática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6363B">
        <w:rPr>
          <w:rFonts w:ascii="Arial" w:hAnsi="Arial" w:cs="Arial"/>
          <w:sz w:val="24"/>
          <w:szCs w:val="24"/>
        </w:rPr>
        <w:t>que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63B">
        <w:rPr>
          <w:rFonts w:ascii="Arial" w:hAnsi="Arial" w:cs="Arial"/>
          <w:sz w:val="24"/>
          <w:szCs w:val="24"/>
        </w:rPr>
        <w:t>são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63B">
        <w:rPr>
          <w:rFonts w:ascii="Arial" w:hAnsi="Arial" w:cs="Arial"/>
          <w:sz w:val="24"/>
          <w:szCs w:val="24"/>
        </w:rPr>
        <w:t>os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63B">
        <w:rPr>
          <w:rFonts w:ascii="Arial" w:hAnsi="Arial" w:cs="Arial"/>
          <w:sz w:val="24"/>
          <w:szCs w:val="24"/>
        </w:rPr>
        <w:t>alicerces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36363B">
        <w:rPr>
          <w:rFonts w:ascii="Arial" w:hAnsi="Arial" w:cs="Arial"/>
          <w:sz w:val="24"/>
          <w:szCs w:val="24"/>
        </w:rPr>
        <w:t>tomada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6363B">
        <w:rPr>
          <w:rFonts w:ascii="Arial" w:hAnsi="Arial" w:cs="Arial"/>
          <w:sz w:val="24"/>
          <w:szCs w:val="24"/>
        </w:rPr>
        <w:t>decisão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63B">
        <w:rPr>
          <w:rFonts w:ascii="Arial" w:hAnsi="Arial" w:cs="Arial"/>
          <w:sz w:val="24"/>
          <w:szCs w:val="24"/>
        </w:rPr>
        <w:t>automatizada</w:t>
      </w:r>
      <w:proofErr w:type="spellEnd"/>
      <w:r w:rsidRPr="0036363B">
        <w:rPr>
          <w:rFonts w:ascii="Arial" w:hAnsi="Arial" w:cs="Arial"/>
          <w:sz w:val="24"/>
          <w:szCs w:val="24"/>
        </w:rPr>
        <w:t>.</w:t>
      </w:r>
    </w:p>
    <w:p w14:paraId="509007A4" w14:textId="77777777" w:rsidR="00CA743F" w:rsidRPr="0036363B" w:rsidRDefault="00CA743F" w:rsidP="008C4AA9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6363B">
        <w:rPr>
          <w:rFonts w:ascii="Arial" w:hAnsi="Arial" w:cs="Arial"/>
          <w:sz w:val="24"/>
          <w:szCs w:val="24"/>
        </w:rPr>
        <w:t>Portanto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6363B">
        <w:rPr>
          <w:rFonts w:ascii="Arial" w:hAnsi="Arial" w:cs="Arial"/>
          <w:sz w:val="24"/>
          <w:szCs w:val="24"/>
        </w:rPr>
        <w:t>dominar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63B">
        <w:rPr>
          <w:rFonts w:ascii="Arial" w:hAnsi="Arial" w:cs="Arial"/>
          <w:sz w:val="24"/>
          <w:szCs w:val="24"/>
        </w:rPr>
        <w:t>Estatística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6363B">
        <w:rPr>
          <w:rFonts w:ascii="Arial" w:hAnsi="Arial" w:cs="Arial"/>
          <w:sz w:val="24"/>
          <w:szCs w:val="24"/>
        </w:rPr>
        <w:t>Lógica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63B">
        <w:rPr>
          <w:rFonts w:ascii="Arial" w:hAnsi="Arial" w:cs="Arial"/>
          <w:sz w:val="24"/>
          <w:szCs w:val="24"/>
        </w:rPr>
        <w:t>Matemática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 é um </w:t>
      </w:r>
      <w:proofErr w:type="spellStart"/>
      <w:r w:rsidRPr="0036363B">
        <w:rPr>
          <w:rFonts w:ascii="Arial" w:hAnsi="Arial" w:cs="Arial"/>
          <w:sz w:val="24"/>
          <w:szCs w:val="24"/>
        </w:rPr>
        <w:t>passo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63B">
        <w:rPr>
          <w:rFonts w:ascii="Arial" w:hAnsi="Arial" w:cs="Arial"/>
          <w:sz w:val="24"/>
          <w:szCs w:val="24"/>
        </w:rPr>
        <w:t>essencial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36363B">
        <w:rPr>
          <w:rFonts w:ascii="Arial" w:hAnsi="Arial" w:cs="Arial"/>
          <w:sz w:val="24"/>
          <w:szCs w:val="24"/>
        </w:rPr>
        <w:t>qualquer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63B">
        <w:rPr>
          <w:rFonts w:ascii="Arial" w:hAnsi="Arial" w:cs="Arial"/>
          <w:sz w:val="24"/>
          <w:szCs w:val="24"/>
        </w:rPr>
        <w:t>profissional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63B">
        <w:rPr>
          <w:rFonts w:ascii="Arial" w:hAnsi="Arial" w:cs="Arial"/>
          <w:sz w:val="24"/>
          <w:szCs w:val="24"/>
        </w:rPr>
        <w:t>que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63B">
        <w:rPr>
          <w:rFonts w:ascii="Arial" w:hAnsi="Arial" w:cs="Arial"/>
          <w:sz w:val="24"/>
          <w:szCs w:val="24"/>
        </w:rPr>
        <w:t>busca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63B">
        <w:rPr>
          <w:rFonts w:ascii="Arial" w:hAnsi="Arial" w:cs="Arial"/>
          <w:sz w:val="24"/>
          <w:szCs w:val="24"/>
        </w:rPr>
        <w:t>atuar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 de forma </w:t>
      </w:r>
      <w:proofErr w:type="spellStart"/>
      <w:r w:rsidRPr="0036363B">
        <w:rPr>
          <w:rFonts w:ascii="Arial" w:hAnsi="Arial" w:cs="Arial"/>
          <w:sz w:val="24"/>
          <w:szCs w:val="24"/>
        </w:rPr>
        <w:t>competente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6363B">
        <w:rPr>
          <w:rFonts w:ascii="Arial" w:hAnsi="Arial" w:cs="Arial"/>
          <w:sz w:val="24"/>
          <w:szCs w:val="24"/>
        </w:rPr>
        <w:t>consciente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 no campo da </w:t>
      </w:r>
      <w:proofErr w:type="spellStart"/>
      <w:r w:rsidRPr="0036363B">
        <w:rPr>
          <w:rFonts w:ascii="Arial" w:hAnsi="Arial" w:cs="Arial"/>
          <w:sz w:val="24"/>
          <w:szCs w:val="24"/>
        </w:rPr>
        <w:t>Inteligência</w:t>
      </w:r>
      <w:proofErr w:type="spellEnd"/>
      <w:r w:rsidRPr="0036363B">
        <w:rPr>
          <w:rFonts w:ascii="Arial" w:hAnsi="Arial" w:cs="Arial"/>
          <w:sz w:val="24"/>
          <w:szCs w:val="24"/>
        </w:rPr>
        <w:t xml:space="preserve"> Artificial.</w:t>
      </w:r>
    </w:p>
    <w:p w14:paraId="4081ED07" w14:textId="77777777" w:rsidR="003125D1" w:rsidRPr="00EF345E" w:rsidRDefault="005D14AF" w:rsidP="00835B24">
      <w:pPr>
        <w:pStyle w:val="Ttulo2"/>
        <w:spacing w:before="360" w:line="36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7</w:t>
      </w:r>
      <w:r w:rsidR="00D64E49" w:rsidRPr="00EF345E">
        <w:rPr>
          <w:rFonts w:ascii="Arial" w:hAnsi="Arial" w:cs="Arial"/>
          <w:color w:val="auto"/>
          <w:sz w:val="24"/>
          <w:szCs w:val="24"/>
        </w:rPr>
        <w:t xml:space="preserve">. </w:t>
      </w:r>
      <w:proofErr w:type="spellStart"/>
      <w:r w:rsidR="00D64E49" w:rsidRPr="00EF345E">
        <w:rPr>
          <w:rFonts w:ascii="Arial" w:hAnsi="Arial" w:cs="Arial"/>
          <w:color w:val="auto"/>
          <w:sz w:val="24"/>
          <w:szCs w:val="24"/>
        </w:rPr>
        <w:t>Referências</w:t>
      </w:r>
      <w:proofErr w:type="spellEnd"/>
    </w:p>
    <w:p w14:paraId="536F0633" w14:textId="77777777" w:rsidR="001462ED" w:rsidRPr="00EF345E" w:rsidRDefault="00EF345E" w:rsidP="001462E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F345E">
        <w:rPr>
          <w:rFonts w:ascii="Arial" w:hAnsi="Arial" w:cs="Arial"/>
          <w:sz w:val="24"/>
          <w:szCs w:val="24"/>
        </w:rPr>
        <w:t>Seguem</w:t>
      </w:r>
      <w:proofErr w:type="spellEnd"/>
      <w:r w:rsidR="00D64E49" w:rsidRPr="00EF345E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D64E49" w:rsidRPr="00EF345E">
        <w:rPr>
          <w:rFonts w:ascii="Arial" w:hAnsi="Arial" w:cs="Arial"/>
          <w:sz w:val="24"/>
          <w:szCs w:val="24"/>
        </w:rPr>
        <w:t>fontes</w:t>
      </w:r>
      <w:proofErr w:type="spellEnd"/>
      <w:r w:rsidR="00D64E49" w:rsidRPr="00EF34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E49" w:rsidRPr="00EF345E">
        <w:rPr>
          <w:rFonts w:ascii="Arial" w:hAnsi="Arial" w:cs="Arial"/>
          <w:sz w:val="24"/>
          <w:szCs w:val="24"/>
        </w:rPr>
        <w:t>consultadas</w:t>
      </w:r>
      <w:proofErr w:type="spellEnd"/>
      <w:r w:rsidR="00D64E49" w:rsidRPr="00EF345E">
        <w:rPr>
          <w:rFonts w:ascii="Arial" w:hAnsi="Arial" w:cs="Arial"/>
          <w:sz w:val="24"/>
          <w:szCs w:val="24"/>
        </w:rPr>
        <w:t xml:space="preserve">, </w:t>
      </w:r>
      <w:r w:rsidRPr="00EF345E">
        <w:rPr>
          <w:rFonts w:ascii="Arial" w:hAnsi="Arial" w:cs="Arial"/>
          <w:sz w:val="24"/>
          <w:szCs w:val="24"/>
        </w:rPr>
        <w:t>as</w:t>
      </w:r>
      <w:r w:rsidR="00D64E49" w:rsidRPr="00EF34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E49" w:rsidRPr="00EF345E">
        <w:rPr>
          <w:rFonts w:ascii="Arial" w:hAnsi="Arial" w:cs="Arial"/>
          <w:sz w:val="24"/>
          <w:szCs w:val="24"/>
        </w:rPr>
        <w:t>documentações</w:t>
      </w:r>
      <w:proofErr w:type="spellEnd"/>
      <w:r w:rsidR="00D64E49" w:rsidRPr="00EF34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F345E">
        <w:rPr>
          <w:rFonts w:ascii="Arial" w:hAnsi="Arial" w:cs="Arial"/>
          <w:sz w:val="24"/>
          <w:szCs w:val="24"/>
        </w:rPr>
        <w:t>os</w:t>
      </w:r>
      <w:proofErr w:type="spellEnd"/>
      <w:r w:rsidRPr="00EF34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E49" w:rsidRPr="00EF345E">
        <w:rPr>
          <w:rFonts w:ascii="Arial" w:hAnsi="Arial" w:cs="Arial"/>
          <w:sz w:val="24"/>
          <w:szCs w:val="24"/>
        </w:rPr>
        <w:t>tutoriais</w:t>
      </w:r>
      <w:proofErr w:type="spellEnd"/>
      <w:r w:rsidR="00D64E49" w:rsidRPr="00EF345E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D64E49" w:rsidRPr="00EF345E">
        <w:rPr>
          <w:rFonts w:ascii="Arial" w:hAnsi="Arial" w:cs="Arial"/>
          <w:sz w:val="24"/>
          <w:szCs w:val="24"/>
        </w:rPr>
        <w:t>materiais</w:t>
      </w:r>
      <w:proofErr w:type="spellEnd"/>
      <w:r w:rsidR="00D64E49" w:rsidRPr="00EF345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D64E49" w:rsidRPr="00EF345E">
        <w:rPr>
          <w:rFonts w:ascii="Arial" w:hAnsi="Arial" w:cs="Arial"/>
          <w:sz w:val="24"/>
          <w:szCs w:val="24"/>
        </w:rPr>
        <w:t>apoio</w:t>
      </w:r>
      <w:proofErr w:type="spellEnd"/>
      <w:r w:rsidR="00D64E49" w:rsidRPr="00EF34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E49" w:rsidRPr="00EF345E">
        <w:rPr>
          <w:rFonts w:ascii="Arial" w:hAnsi="Arial" w:cs="Arial"/>
          <w:sz w:val="24"/>
          <w:szCs w:val="24"/>
        </w:rPr>
        <w:t>utilizados</w:t>
      </w:r>
      <w:proofErr w:type="spellEnd"/>
      <w:r w:rsidR="00D64E49" w:rsidRPr="00EF345E">
        <w:rPr>
          <w:rFonts w:ascii="Arial" w:hAnsi="Arial" w:cs="Arial"/>
          <w:sz w:val="24"/>
          <w:szCs w:val="24"/>
        </w:rPr>
        <w:t xml:space="preserve"> no </w:t>
      </w:r>
      <w:proofErr w:type="spellStart"/>
      <w:r w:rsidR="00D64E49" w:rsidRPr="00EF345E">
        <w:rPr>
          <w:rFonts w:ascii="Arial" w:hAnsi="Arial" w:cs="Arial"/>
          <w:sz w:val="24"/>
          <w:szCs w:val="24"/>
        </w:rPr>
        <w:t>desenvolvimento</w:t>
      </w:r>
      <w:proofErr w:type="spellEnd"/>
      <w:r w:rsidR="00D64E49" w:rsidRPr="00EF345E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D64E49" w:rsidRPr="00EF345E">
        <w:rPr>
          <w:rFonts w:ascii="Arial" w:hAnsi="Arial" w:cs="Arial"/>
          <w:sz w:val="24"/>
          <w:szCs w:val="24"/>
        </w:rPr>
        <w:t>projeto</w:t>
      </w:r>
      <w:proofErr w:type="spellEnd"/>
      <w:r w:rsidR="00D64E49" w:rsidRPr="00EF345E">
        <w:rPr>
          <w:rFonts w:ascii="Arial" w:hAnsi="Arial" w:cs="Arial"/>
          <w:sz w:val="24"/>
          <w:szCs w:val="24"/>
        </w:rPr>
        <w:t>.</w:t>
      </w:r>
    </w:p>
    <w:p w14:paraId="654DB881" w14:textId="77777777" w:rsidR="005D14AF" w:rsidRPr="005D14AF" w:rsidRDefault="005D14AF" w:rsidP="005D14AF">
      <w:pPr>
        <w:jc w:val="both"/>
        <w:rPr>
          <w:rFonts w:ascii="Arial" w:hAnsi="Arial" w:cs="Arial"/>
          <w:sz w:val="24"/>
          <w:szCs w:val="24"/>
        </w:rPr>
      </w:pPr>
      <w:r w:rsidRPr="005D14AF">
        <w:rPr>
          <w:rFonts w:ascii="Arial" w:hAnsi="Arial" w:cs="Arial"/>
          <w:sz w:val="24"/>
          <w:szCs w:val="24"/>
        </w:rPr>
        <w:t xml:space="preserve">ROCHA, M. V. </w:t>
      </w:r>
      <w:proofErr w:type="spellStart"/>
      <w:r w:rsidRPr="005D14AF">
        <w:rPr>
          <w:rFonts w:ascii="Arial" w:hAnsi="Arial" w:cs="Arial"/>
          <w:sz w:val="24"/>
          <w:szCs w:val="24"/>
        </w:rPr>
        <w:t>Estatística</w:t>
      </w:r>
      <w:proofErr w:type="spellEnd"/>
      <w:r w:rsidRPr="005D14AF">
        <w:rPr>
          <w:rFonts w:ascii="Arial" w:hAnsi="Arial" w:cs="Arial"/>
          <w:sz w:val="24"/>
          <w:szCs w:val="24"/>
        </w:rPr>
        <w:t xml:space="preserve">. São Paulo: Ed. Senac SP, 2023. (Série </w:t>
      </w:r>
      <w:proofErr w:type="spellStart"/>
      <w:r w:rsidRPr="005D14AF">
        <w:rPr>
          <w:rFonts w:ascii="Arial" w:hAnsi="Arial" w:cs="Arial"/>
          <w:sz w:val="24"/>
          <w:szCs w:val="24"/>
        </w:rPr>
        <w:t>Universitária</w:t>
      </w:r>
      <w:proofErr w:type="spellEnd"/>
      <w:r w:rsidRPr="005D14AF">
        <w:rPr>
          <w:rFonts w:ascii="Arial" w:hAnsi="Arial" w:cs="Arial"/>
          <w:sz w:val="24"/>
          <w:szCs w:val="24"/>
        </w:rPr>
        <w:t>). [</w:t>
      </w:r>
      <w:proofErr w:type="spellStart"/>
      <w:r w:rsidRPr="005D14AF">
        <w:rPr>
          <w:rFonts w:ascii="Arial" w:hAnsi="Arial" w:cs="Arial"/>
          <w:sz w:val="24"/>
          <w:szCs w:val="24"/>
        </w:rPr>
        <w:t>Biblioteca</w:t>
      </w:r>
      <w:proofErr w:type="spellEnd"/>
      <w:r w:rsidRPr="005D14AF">
        <w:rPr>
          <w:rFonts w:ascii="Arial" w:hAnsi="Arial" w:cs="Arial"/>
          <w:sz w:val="24"/>
          <w:szCs w:val="24"/>
        </w:rPr>
        <w:t xml:space="preserve"> Digital Senac] </w:t>
      </w:r>
    </w:p>
    <w:p w14:paraId="71AC0EDE" w14:textId="77777777" w:rsidR="005D14AF" w:rsidRPr="005D14AF" w:rsidRDefault="005D14AF" w:rsidP="005D14AF">
      <w:pPr>
        <w:jc w:val="both"/>
        <w:rPr>
          <w:rFonts w:ascii="Arial" w:hAnsi="Arial" w:cs="Arial"/>
          <w:sz w:val="24"/>
          <w:szCs w:val="24"/>
        </w:rPr>
      </w:pPr>
      <w:r w:rsidRPr="005D14AF">
        <w:rPr>
          <w:rFonts w:ascii="Arial" w:hAnsi="Arial" w:cs="Arial"/>
          <w:sz w:val="24"/>
          <w:szCs w:val="24"/>
        </w:rPr>
        <w:t xml:space="preserve">ROCHA, M. V. </w:t>
      </w:r>
      <w:proofErr w:type="spellStart"/>
      <w:r w:rsidRPr="005D14AF">
        <w:rPr>
          <w:rFonts w:ascii="Arial" w:hAnsi="Arial" w:cs="Arial"/>
          <w:sz w:val="24"/>
          <w:szCs w:val="24"/>
        </w:rPr>
        <w:t>Raciocínio</w:t>
      </w:r>
      <w:proofErr w:type="spellEnd"/>
      <w:r w:rsidRPr="005D14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14AF">
        <w:rPr>
          <w:rFonts w:ascii="Arial" w:hAnsi="Arial" w:cs="Arial"/>
          <w:sz w:val="24"/>
          <w:szCs w:val="24"/>
        </w:rPr>
        <w:t>quantitativo</w:t>
      </w:r>
      <w:proofErr w:type="spellEnd"/>
      <w:r w:rsidRPr="005D14AF">
        <w:rPr>
          <w:rFonts w:ascii="Arial" w:hAnsi="Arial" w:cs="Arial"/>
          <w:sz w:val="24"/>
          <w:szCs w:val="24"/>
        </w:rPr>
        <w:t xml:space="preserve">. São Paulo: Ed. Senac SP, 2022. (Série </w:t>
      </w:r>
      <w:proofErr w:type="spellStart"/>
      <w:r w:rsidRPr="005D14AF">
        <w:rPr>
          <w:rFonts w:ascii="Arial" w:hAnsi="Arial" w:cs="Arial"/>
          <w:sz w:val="24"/>
          <w:szCs w:val="24"/>
        </w:rPr>
        <w:t>Universitária</w:t>
      </w:r>
      <w:proofErr w:type="spellEnd"/>
      <w:r w:rsidRPr="005D14AF">
        <w:rPr>
          <w:rFonts w:ascii="Arial" w:hAnsi="Arial" w:cs="Arial"/>
          <w:sz w:val="24"/>
          <w:szCs w:val="24"/>
        </w:rPr>
        <w:t>). [</w:t>
      </w:r>
      <w:proofErr w:type="spellStart"/>
      <w:r w:rsidRPr="005D14AF">
        <w:rPr>
          <w:rFonts w:ascii="Arial" w:hAnsi="Arial" w:cs="Arial"/>
          <w:sz w:val="24"/>
          <w:szCs w:val="24"/>
        </w:rPr>
        <w:t>Biblioteca</w:t>
      </w:r>
      <w:proofErr w:type="spellEnd"/>
      <w:r w:rsidRPr="005D14AF">
        <w:rPr>
          <w:rFonts w:ascii="Arial" w:hAnsi="Arial" w:cs="Arial"/>
          <w:sz w:val="24"/>
          <w:szCs w:val="24"/>
        </w:rPr>
        <w:t xml:space="preserve"> Digital Senac] </w:t>
      </w:r>
    </w:p>
    <w:p w14:paraId="70C34AF7" w14:textId="77777777" w:rsidR="005D14AF" w:rsidRPr="005D14AF" w:rsidRDefault="005D14AF" w:rsidP="005D14AF">
      <w:pPr>
        <w:jc w:val="both"/>
        <w:rPr>
          <w:rFonts w:ascii="Arial" w:hAnsi="Arial" w:cs="Arial"/>
          <w:sz w:val="24"/>
          <w:szCs w:val="24"/>
        </w:rPr>
      </w:pPr>
      <w:r w:rsidRPr="005D14AF">
        <w:rPr>
          <w:rFonts w:ascii="Arial" w:hAnsi="Arial" w:cs="Arial"/>
          <w:sz w:val="24"/>
          <w:szCs w:val="24"/>
        </w:rPr>
        <w:t xml:space="preserve">SANCHEZ, W. </w:t>
      </w:r>
      <w:proofErr w:type="spellStart"/>
      <w:r w:rsidRPr="005D14AF">
        <w:rPr>
          <w:rFonts w:ascii="Arial" w:hAnsi="Arial" w:cs="Arial"/>
          <w:sz w:val="24"/>
          <w:szCs w:val="24"/>
        </w:rPr>
        <w:t>Aplicações</w:t>
      </w:r>
      <w:proofErr w:type="spellEnd"/>
      <w:r w:rsidRPr="005D14A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D14AF">
        <w:rPr>
          <w:rFonts w:ascii="Arial" w:hAnsi="Arial" w:cs="Arial"/>
          <w:sz w:val="24"/>
          <w:szCs w:val="24"/>
        </w:rPr>
        <w:t>inteligência</w:t>
      </w:r>
      <w:proofErr w:type="spellEnd"/>
      <w:r w:rsidRPr="005D14AF">
        <w:rPr>
          <w:rFonts w:ascii="Arial" w:hAnsi="Arial" w:cs="Arial"/>
          <w:sz w:val="24"/>
          <w:szCs w:val="24"/>
        </w:rPr>
        <w:t xml:space="preserve"> artificial. São Paulo: Ed. Senac SP, 2022. (Série </w:t>
      </w:r>
      <w:proofErr w:type="spellStart"/>
      <w:r w:rsidRPr="005D14AF">
        <w:rPr>
          <w:rFonts w:ascii="Arial" w:hAnsi="Arial" w:cs="Arial"/>
          <w:sz w:val="24"/>
          <w:szCs w:val="24"/>
        </w:rPr>
        <w:t>Universitária</w:t>
      </w:r>
      <w:proofErr w:type="spellEnd"/>
      <w:r w:rsidRPr="005D14AF">
        <w:rPr>
          <w:rFonts w:ascii="Arial" w:hAnsi="Arial" w:cs="Arial"/>
          <w:sz w:val="24"/>
          <w:szCs w:val="24"/>
        </w:rPr>
        <w:t>). [</w:t>
      </w:r>
      <w:proofErr w:type="spellStart"/>
      <w:r w:rsidRPr="005D14AF">
        <w:rPr>
          <w:rFonts w:ascii="Arial" w:hAnsi="Arial" w:cs="Arial"/>
          <w:sz w:val="24"/>
          <w:szCs w:val="24"/>
        </w:rPr>
        <w:t>Biblioteca</w:t>
      </w:r>
      <w:proofErr w:type="spellEnd"/>
      <w:r w:rsidRPr="005D14AF">
        <w:rPr>
          <w:rFonts w:ascii="Arial" w:hAnsi="Arial" w:cs="Arial"/>
          <w:sz w:val="24"/>
          <w:szCs w:val="24"/>
        </w:rPr>
        <w:t xml:space="preserve"> Digital Senac] </w:t>
      </w:r>
    </w:p>
    <w:p w14:paraId="0F1FCA5D" w14:textId="77777777" w:rsidR="005D14AF" w:rsidRPr="005D14AF" w:rsidRDefault="005D14AF" w:rsidP="005D14A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5D14AF">
        <w:rPr>
          <w:rFonts w:ascii="Arial" w:hAnsi="Arial" w:cs="Arial"/>
          <w:sz w:val="24"/>
          <w:szCs w:val="24"/>
        </w:rPr>
        <w:t>Bibliografia</w:t>
      </w:r>
      <w:proofErr w:type="spellEnd"/>
      <w:r w:rsidRPr="005D14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14AF">
        <w:rPr>
          <w:rFonts w:ascii="Arial" w:hAnsi="Arial" w:cs="Arial"/>
          <w:sz w:val="24"/>
          <w:szCs w:val="24"/>
        </w:rPr>
        <w:t>Com</w:t>
      </w:r>
      <w:r>
        <w:rPr>
          <w:rFonts w:ascii="Arial" w:hAnsi="Arial" w:cs="Arial"/>
          <w:sz w:val="24"/>
          <w:szCs w:val="24"/>
        </w:rPr>
        <w:t>plementar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1A3032A" w14:textId="77777777" w:rsidR="005D14AF" w:rsidRPr="005D14AF" w:rsidRDefault="005D14AF" w:rsidP="005D14AF">
      <w:pPr>
        <w:jc w:val="both"/>
        <w:rPr>
          <w:rFonts w:ascii="Arial" w:hAnsi="Arial" w:cs="Arial"/>
          <w:sz w:val="24"/>
          <w:szCs w:val="24"/>
        </w:rPr>
      </w:pPr>
      <w:r w:rsidRPr="005D14AF">
        <w:rPr>
          <w:rFonts w:ascii="Arial" w:hAnsi="Arial" w:cs="Arial"/>
          <w:sz w:val="24"/>
          <w:szCs w:val="24"/>
        </w:rPr>
        <w:t xml:space="preserve">FONSECA, J. S.; MARTINS, G. A. </w:t>
      </w:r>
      <w:proofErr w:type="spellStart"/>
      <w:r w:rsidRPr="005D14AF">
        <w:rPr>
          <w:rFonts w:ascii="Arial" w:hAnsi="Arial" w:cs="Arial"/>
          <w:sz w:val="24"/>
          <w:szCs w:val="24"/>
        </w:rPr>
        <w:t>Curso</w:t>
      </w:r>
      <w:proofErr w:type="spellEnd"/>
      <w:r w:rsidRPr="005D14A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D14AF">
        <w:rPr>
          <w:rFonts w:ascii="Arial" w:hAnsi="Arial" w:cs="Arial"/>
          <w:sz w:val="24"/>
          <w:szCs w:val="24"/>
        </w:rPr>
        <w:t>estatística</w:t>
      </w:r>
      <w:proofErr w:type="spellEnd"/>
      <w:r w:rsidRPr="005D14AF">
        <w:rPr>
          <w:rFonts w:ascii="Arial" w:hAnsi="Arial" w:cs="Arial"/>
          <w:sz w:val="24"/>
          <w:szCs w:val="24"/>
        </w:rPr>
        <w:t xml:space="preserve">. São Paulo: Atlas, 2010. </w:t>
      </w:r>
    </w:p>
    <w:p w14:paraId="75BD30A1" w14:textId="77777777" w:rsidR="005D14AF" w:rsidRPr="005D14AF" w:rsidRDefault="005D14AF" w:rsidP="005D14AF">
      <w:pPr>
        <w:jc w:val="both"/>
        <w:rPr>
          <w:rFonts w:ascii="Arial" w:hAnsi="Arial" w:cs="Arial"/>
          <w:sz w:val="24"/>
          <w:szCs w:val="24"/>
        </w:rPr>
      </w:pPr>
      <w:r w:rsidRPr="005D14AF">
        <w:rPr>
          <w:rFonts w:ascii="Arial" w:hAnsi="Arial" w:cs="Arial"/>
          <w:sz w:val="24"/>
          <w:szCs w:val="24"/>
        </w:rPr>
        <w:t xml:space="preserve">MAGALHÃES, M. N. </w:t>
      </w:r>
      <w:proofErr w:type="spellStart"/>
      <w:r w:rsidRPr="005D14AF">
        <w:rPr>
          <w:rFonts w:ascii="Arial" w:hAnsi="Arial" w:cs="Arial"/>
          <w:sz w:val="24"/>
          <w:szCs w:val="24"/>
        </w:rPr>
        <w:t>Probabilidade</w:t>
      </w:r>
      <w:proofErr w:type="spellEnd"/>
      <w:r w:rsidRPr="005D14AF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5D14AF">
        <w:rPr>
          <w:rFonts w:ascii="Arial" w:hAnsi="Arial" w:cs="Arial"/>
          <w:sz w:val="24"/>
          <w:szCs w:val="24"/>
        </w:rPr>
        <w:t>variáveis</w:t>
      </w:r>
      <w:proofErr w:type="spellEnd"/>
      <w:r w:rsidRPr="005D14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14AF">
        <w:rPr>
          <w:rFonts w:ascii="Arial" w:hAnsi="Arial" w:cs="Arial"/>
          <w:sz w:val="24"/>
          <w:szCs w:val="24"/>
        </w:rPr>
        <w:t>aleatórias</w:t>
      </w:r>
      <w:proofErr w:type="spellEnd"/>
      <w:r w:rsidRPr="005D14AF">
        <w:rPr>
          <w:rFonts w:ascii="Arial" w:hAnsi="Arial" w:cs="Arial"/>
          <w:sz w:val="24"/>
          <w:szCs w:val="24"/>
        </w:rPr>
        <w:t xml:space="preserve">. São Paulo: </w:t>
      </w:r>
      <w:proofErr w:type="spellStart"/>
      <w:r w:rsidRPr="005D14AF">
        <w:rPr>
          <w:rFonts w:ascii="Arial" w:hAnsi="Arial" w:cs="Arial"/>
          <w:sz w:val="24"/>
          <w:szCs w:val="24"/>
        </w:rPr>
        <w:t>Edusp</w:t>
      </w:r>
      <w:proofErr w:type="spellEnd"/>
      <w:r w:rsidRPr="005D14AF">
        <w:rPr>
          <w:rFonts w:ascii="Arial" w:hAnsi="Arial" w:cs="Arial"/>
          <w:sz w:val="24"/>
          <w:szCs w:val="24"/>
        </w:rPr>
        <w:t xml:space="preserve">, 2011. </w:t>
      </w:r>
    </w:p>
    <w:p w14:paraId="75FF908A" w14:textId="77777777" w:rsidR="006D787E" w:rsidRDefault="005D14AF" w:rsidP="005D14AF">
      <w:pPr>
        <w:jc w:val="both"/>
        <w:rPr>
          <w:rFonts w:ascii="Arial" w:hAnsi="Arial" w:cs="Arial"/>
          <w:sz w:val="24"/>
          <w:szCs w:val="24"/>
        </w:rPr>
      </w:pPr>
      <w:r w:rsidRPr="005D14AF">
        <w:rPr>
          <w:rFonts w:ascii="Arial" w:hAnsi="Arial" w:cs="Arial"/>
          <w:sz w:val="24"/>
          <w:szCs w:val="24"/>
        </w:rPr>
        <w:t xml:space="preserve">PERIS, R. W. </w:t>
      </w:r>
      <w:proofErr w:type="spellStart"/>
      <w:r w:rsidRPr="005D14AF">
        <w:rPr>
          <w:rFonts w:ascii="Arial" w:hAnsi="Arial" w:cs="Arial"/>
          <w:sz w:val="24"/>
          <w:szCs w:val="24"/>
        </w:rPr>
        <w:t>Métodos</w:t>
      </w:r>
      <w:proofErr w:type="spellEnd"/>
      <w:r w:rsidRPr="005D14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14AF">
        <w:rPr>
          <w:rFonts w:ascii="Arial" w:hAnsi="Arial" w:cs="Arial"/>
          <w:sz w:val="24"/>
          <w:szCs w:val="24"/>
        </w:rPr>
        <w:t>quantitativos</w:t>
      </w:r>
      <w:proofErr w:type="spellEnd"/>
      <w:r w:rsidRPr="005D14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14AF">
        <w:rPr>
          <w:rFonts w:ascii="Arial" w:hAnsi="Arial" w:cs="Arial"/>
          <w:sz w:val="24"/>
          <w:szCs w:val="24"/>
        </w:rPr>
        <w:t>aplicados</w:t>
      </w:r>
      <w:proofErr w:type="spellEnd"/>
      <w:r w:rsidRPr="005D14AF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D14AF">
        <w:rPr>
          <w:rFonts w:ascii="Arial" w:hAnsi="Arial" w:cs="Arial"/>
          <w:sz w:val="24"/>
          <w:szCs w:val="24"/>
        </w:rPr>
        <w:t>finanças</w:t>
      </w:r>
      <w:proofErr w:type="spellEnd"/>
      <w:r w:rsidRPr="005D14AF">
        <w:rPr>
          <w:rFonts w:ascii="Arial" w:hAnsi="Arial" w:cs="Arial"/>
          <w:sz w:val="24"/>
          <w:szCs w:val="24"/>
        </w:rPr>
        <w:t>. 2. ed. São Paulo: Ed. Senac SP, 2021.</w:t>
      </w:r>
    </w:p>
    <w:p w14:paraId="6858E84E" w14:textId="77777777" w:rsidR="00976E37" w:rsidRPr="005D14AF" w:rsidRDefault="00976E37" w:rsidP="00976E37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Bibliografia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Específica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35D4E103" w14:textId="77777777" w:rsidR="00976E37" w:rsidRPr="00976E37" w:rsidRDefault="00976E37" w:rsidP="00976E37">
      <w:pPr>
        <w:jc w:val="both"/>
        <w:rPr>
          <w:rFonts w:ascii="Arial" w:hAnsi="Arial" w:cs="Arial"/>
          <w:sz w:val="24"/>
          <w:szCs w:val="24"/>
        </w:rPr>
      </w:pPr>
      <w:r w:rsidRPr="00976E37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976E37">
        <w:rPr>
          <w:rFonts w:ascii="Arial" w:hAnsi="Arial" w:cs="Arial"/>
          <w:sz w:val="24"/>
          <w:szCs w:val="24"/>
        </w:rPr>
        <w:t>Documentação</w:t>
      </w:r>
      <w:proofErr w:type="spellEnd"/>
      <w:r w:rsidRPr="00976E37">
        <w:rPr>
          <w:rFonts w:ascii="Arial" w:hAnsi="Arial" w:cs="Arial"/>
          <w:sz w:val="24"/>
          <w:szCs w:val="24"/>
        </w:rPr>
        <w:t xml:space="preserve"> Python: https://docs.python.org</w:t>
      </w:r>
    </w:p>
    <w:p w14:paraId="42C9006A" w14:textId="77777777" w:rsidR="00976E37" w:rsidRPr="00976E37" w:rsidRDefault="00976E37" w:rsidP="00976E37">
      <w:pPr>
        <w:jc w:val="both"/>
        <w:rPr>
          <w:rFonts w:ascii="Arial" w:hAnsi="Arial" w:cs="Arial"/>
          <w:sz w:val="24"/>
          <w:szCs w:val="24"/>
        </w:rPr>
      </w:pPr>
      <w:r w:rsidRPr="00976E37">
        <w:rPr>
          <w:rFonts w:ascii="Arial" w:hAnsi="Arial" w:cs="Arial"/>
          <w:sz w:val="24"/>
          <w:szCs w:val="24"/>
        </w:rPr>
        <w:t>- NumPy: https://numpy.org</w:t>
      </w:r>
    </w:p>
    <w:p w14:paraId="3421B18F" w14:textId="77777777" w:rsidR="00976E37" w:rsidRPr="00976E37" w:rsidRDefault="00976E37" w:rsidP="00976E37">
      <w:pPr>
        <w:jc w:val="both"/>
        <w:rPr>
          <w:rFonts w:ascii="Arial" w:hAnsi="Arial" w:cs="Arial"/>
          <w:sz w:val="24"/>
          <w:szCs w:val="24"/>
        </w:rPr>
      </w:pPr>
      <w:r w:rsidRPr="00976E37">
        <w:rPr>
          <w:rFonts w:ascii="Arial" w:hAnsi="Arial" w:cs="Arial"/>
          <w:sz w:val="24"/>
          <w:szCs w:val="24"/>
        </w:rPr>
        <w:t>- Pandas: https://pandas.pydata.org</w:t>
      </w:r>
    </w:p>
    <w:p w14:paraId="0BA586A1" w14:textId="77777777" w:rsidR="00976E37" w:rsidRPr="008B2B45" w:rsidRDefault="00976E37" w:rsidP="00976E37">
      <w:pPr>
        <w:jc w:val="both"/>
        <w:rPr>
          <w:rFonts w:ascii="Arial" w:hAnsi="Arial" w:cs="Arial"/>
          <w:sz w:val="24"/>
          <w:szCs w:val="24"/>
        </w:rPr>
      </w:pPr>
      <w:r w:rsidRPr="00976E37">
        <w:rPr>
          <w:rFonts w:ascii="Arial" w:hAnsi="Arial" w:cs="Arial"/>
          <w:sz w:val="24"/>
          <w:szCs w:val="24"/>
        </w:rPr>
        <w:t>- Scikit-learn: https://scikit-learn.org</w:t>
      </w:r>
    </w:p>
    <w:sectPr w:rsidR="00976E37" w:rsidRPr="008B2B45" w:rsidSect="001462ED">
      <w:headerReference w:type="default" r:id="rId12"/>
      <w:footerReference w:type="default" r:id="rId13"/>
      <w:pgSz w:w="12240" w:h="15840"/>
      <w:pgMar w:top="960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C06283" w14:textId="77777777" w:rsidR="0059744C" w:rsidRDefault="0059744C" w:rsidP="008B2B45">
      <w:pPr>
        <w:spacing w:after="0" w:line="240" w:lineRule="auto"/>
      </w:pPr>
      <w:r>
        <w:separator/>
      </w:r>
    </w:p>
  </w:endnote>
  <w:endnote w:type="continuationSeparator" w:id="0">
    <w:p w14:paraId="7CFB6F09" w14:textId="77777777" w:rsidR="0059744C" w:rsidRDefault="0059744C" w:rsidP="008B2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5B103E44" w14:paraId="51FFE964" w14:textId="77777777" w:rsidTr="5B103E44">
      <w:trPr>
        <w:trHeight w:val="300"/>
      </w:trPr>
      <w:tc>
        <w:tcPr>
          <w:tcW w:w="2945" w:type="dxa"/>
        </w:tcPr>
        <w:p w14:paraId="1957EBDD" w14:textId="5A159A25" w:rsidR="5B103E44" w:rsidRDefault="5B103E44" w:rsidP="5B103E44">
          <w:pPr>
            <w:pStyle w:val="Cabealho"/>
            <w:ind w:left="-115"/>
          </w:pPr>
        </w:p>
      </w:tc>
      <w:tc>
        <w:tcPr>
          <w:tcW w:w="2945" w:type="dxa"/>
        </w:tcPr>
        <w:p w14:paraId="197CE1AA" w14:textId="2342445B" w:rsidR="5B103E44" w:rsidRDefault="5B103E44" w:rsidP="5B103E44">
          <w:pPr>
            <w:pStyle w:val="Cabealho"/>
            <w:jc w:val="center"/>
          </w:pPr>
        </w:p>
      </w:tc>
      <w:tc>
        <w:tcPr>
          <w:tcW w:w="2945" w:type="dxa"/>
        </w:tcPr>
        <w:p w14:paraId="2B36518B" w14:textId="7F3E2333" w:rsidR="5B103E44" w:rsidRDefault="5B103E44" w:rsidP="5B103E44">
          <w:pPr>
            <w:pStyle w:val="Cabealho"/>
            <w:ind w:right="-115"/>
            <w:jc w:val="right"/>
          </w:pPr>
        </w:p>
      </w:tc>
    </w:tr>
  </w:tbl>
  <w:p w14:paraId="1550063B" w14:textId="62C498EF" w:rsidR="00C976A5" w:rsidRDefault="00C976A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7EF8C0" w14:textId="77777777" w:rsidR="0059744C" w:rsidRDefault="0059744C" w:rsidP="008B2B45">
      <w:pPr>
        <w:spacing w:after="0" w:line="240" w:lineRule="auto"/>
      </w:pPr>
      <w:r>
        <w:separator/>
      </w:r>
    </w:p>
  </w:footnote>
  <w:footnote w:type="continuationSeparator" w:id="0">
    <w:p w14:paraId="5995B49F" w14:textId="77777777" w:rsidR="0059744C" w:rsidRDefault="0059744C" w:rsidP="008B2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05988" w14:textId="77777777" w:rsidR="008B2B45" w:rsidRDefault="00000000" w:rsidP="008B2B45">
    <w:pPr>
      <w:pStyle w:val="Cabealho"/>
      <w:jc w:val="center"/>
    </w:pPr>
    <w:r>
      <w:rPr>
        <w:noProof/>
        <w:lang w:val="pt-BR" w:eastAsia="pt-BR"/>
      </w:rPr>
      <w:pict w14:anchorId="711FA9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crição: Descrição: Descrição: cid:_2_090482FC09045C1400457F5703257AE2" style="width:149.25pt;height:43.5pt;visibility:visible">
          <v:imagedata r:id="rId1" o:title="_2_090482FC09045C1400457F5703257AE2"/>
        </v:shape>
      </w:pict>
    </w:r>
  </w:p>
  <w:p w14:paraId="00076996" w14:textId="77777777" w:rsidR="008B2B45" w:rsidRDefault="008B2B4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373124"/>
    <w:multiLevelType w:val="hybridMultilevel"/>
    <w:tmpl w:val="AAB6B748"/>
    <w:lvl w:ilvl="0" w:tplc="0A1AF7CA">
      <w:start w:val="8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630287"/>
    <w:multiLevelType w:val="hybridMultilevel"/>
    <w:tmpl w:val="6194D7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E14824"/>
    <w:multiLevelType w:val="hybridMultilevel"/>
    <w:tmpl w:val="B8DC876C"/>
    <w:lvl w:ilvl="0" w:tplc="390CE03A">
      <w:start w:val="8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05475">
    <w:abstractNumId w:val="8"/>
  </w:num>
  <w:num w:numId="2" w16cid:durableId="1884293649">
    <w:abstractNumId w:val="6"/>
  </w:num>
  <w:num w:numId="3" w16cid:durableId="1749421076">
    <w:abstractNumId w:val="5"/>
  </w:num>
  <w:num w:numId="4" w16cid:durableId="442841732">
    <w:abstractNumId w:val="4"/>
  </w:num>
  <w:num w:numId="5" w16cid:durableId="514030214">
    <w:abstractNumId w:val="7"/>
  </w:num>
  <w:num w:numId="6" w16cid:durableId="932083275">
    <w:abstractNumId w:val="3"/>
  </w:num>
  <w:num w:numId="7" w16cid:durableId="2046324065">
    <w:abstractNumId w:val="2"/>
  </w:num>
  <w:num w:numId="8" w16cid:durableId="1697391582">
    <w:abstractNumId w:val="1"/>
  </w:num>
  <w:num w:numId="9" w16cid:durableId="914358814">
    <w:abstractNumId w:val="0"/>
  </w:num>
  <w:num w:numId="10" w16cid:durableId="1868330547">
    <w:abstractNumId w:val="9"/>
  </w:num>
  <w:num w:numId="11" w16cid:durableId="1690982781">
    <w:abstractNumId w:val="11"/>
  </w:num>
  <w:num w:numId="12" w16cid:durableId="12448716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oNotTrackMove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47AC"/>
    <w:rsid w:val="000C02BA"/>
    <w:rsid w:val="001462ED"/>
    <w:rsid w:val="0015074B"/>
    <w:rsid w:val="001A278C"/>
    <w:rsid w:val="00223A85"/>
    <w:rsid w:val="002340A8"/>
    <w:rsid w:val="0029639D"/>
    <w:rsid w:val="002F14D4"/>
    <w:rsid w:val="003125D1"/>
    <w:rsid w:val="00326F90"/>
    <w:rsid w:val="0036363B"/>
    <w:rsid w:val="003801D7"/>
    <w:rsid w:val="003877DB"/>
    <w:rsid w:val="00426446"/>
    <w:rsid w:val="00427E80"/>
    <w:rsid w:val="004505B0"/>
    <w:rsid w:val="00502C91"/>
    <w:rsid w:val="0059744C"/>
    <w:rsid w:val="005D14AF"/>
    <w:rsid w:val="005D70A3"/>
    <w:rsid w:val="00656B67"/>
    <w:rsid w:val="00674A5A"/>
    <w:rsid w:val="006B7514"/>
    <w:rsid w:val="006D3E90"/>
    <w:rsid w:val="006D787E"/>
    <w:rsid w:val="00835B24"/>
    <w:rsid w:val="008B2B45"/>
    <w:rsid w:val="008B5C60"/>
    <w:rsid w:val="008C4AA9"/>
    <w:rsid w:val="00901B84"/>
    <w:rsid w:val="00963FFA"/>
    <w:rsid w:val="00976E37"/>
    <w:rsid w:val="009B4CF0"/>
    <w:rsid w:val="00AA1D8D"/>
    <w:rsid w:val="00AC3BD4"/>
    <w:rsid w:val="00B47730"/>
    <w:rsid w:val="00B947A0"/>
    <w:rsid w:val="00BA42FE"/>
    <w:rsid w:val="00BC1E66"/>
    <w:rsid w:val="00BD035E"/>
    <w:rsid w:val="00C976A5"/>
    <w:rsid w:val="00CA743F"/>
    <w:rsid w:val="00CB0664"/>
    <w:rsid w:val="00D068C9"/>
    <w:rsid w:val="00D11B04"/>
    <w:rsid w:val="00D64E49"/>
    <w:rsid w:val="00DD73FF"/>
    <w:rsid w:val="00E33487"/>
    <w:rsid w:val="00E90903"/>
    <w:rsid w:val="00EB3B3F"/>
    <w:rsid w:val="00EF345E"/>
    <w:rsid w:val="00F55468"/>
    <w:rsid w:val="00FC693F"/>
    <w:rsid w:val="5B10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40D2FC7"/>
  <w15:chartTrackingRefBased/>
  <w15:docId w15:val="{E47959B1-AFE1-45AE-A5BD-FF2B941F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rPr>
      <w:sz w:val="22"/>
      <w:szCs w:val="22"/>
      <w:lang w:val="en-US" w:eastAsia="en-US"/>
    </w:rPr>
  </w:style>
  <w:style w:type="character" w:customStyle="1" w:styleId="Ttulo1Char">
    <w:name w:val="Título 1 Char"/>
    <w:link w:val="Ttulo1"/>
    <w:uiPriority w:val="9"/>
    <w:rsid w:val="00FC693F"/>
    <w:rPr>
      <w:rFonts w:ascii="Calibri" w:eastAsia="MS Gothic" w:hAnsi="Calibri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rsid w:val="00FC693F"/>
    <w:rPr>
      <w:rFonts w:ascii="Calibri" w:eastAsia="MS Gothic" w:hAnsi="Calibri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link w:val="Ttulo3"/>
    <w:uiPriority w:val="9"/>
    <w:rsid w:val="00FC693F"/>
    <w:rPr>
      <w:rFonts w:ascii="Calibri" w:eastAsia="MS Gothic" w:hAnsi="Calibri" w:cs="Times New Roman"/>
      <w:b/>
      <w:bCs/>
      <w:color w:val="4F81BD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tuloChar">
    <w:name w:val="Título Char"/>
    <w:link w:val="Ttulo"/>
    <w:uiPriority w:val="10"/>
    <w:rsid w:val="00FC693F"/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="Calibri" w:eastAsia="MS Gothic" w:hAnsi="Calibri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link w:val="Subttulo"/>
    <w:uiPriority w:val="11"/>
    <w:rsid w:val="00FC693F"/>
    <w:rPr>
      <w:rFonts w:ascii="Calibri" w:eastAsia="MS Gothic" w:hAnsi="Calibri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customStyle="1" w:styleId="TextodemacroChar">
    <w:name w:val="Texto de macro Char"/>
    <w:link w:val="Textodemacro"/>
    <w:uiPriority w:val="99"/>
    <w:rsid w:val="0029639D"/>
    <w:rPr>
      <w:rFonts w:ascii="Courier" w:hAnsi="Courier"/>
      <w:lang w:val="en-US" w:eastAsia="en-US" w:bidi="ar-SA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FC693F"/>
    <w:rPr>
      <w:i/>
      <w:iCs/>
      <w:color w:val="000000"/>
    </w:rPr>
  </w:style>
  <w:style w:type="character" w:customStyle="1" w:styleId="Ttulo4Char">
    <w:name w:val="Título 4 Char"/>
    <w:link w:val="Ttulo4"/>
    <w:uiPriority w:val="9"/>
    <w:semiHidden/>
    <w:rsid w:val="00FC693F"/>
    <w:rPr>
      <w:rFonts w:ascii="Calibri" w:eastAsia="MS Gothic" w:hAnsi="Calibri" w:cs="Times New Roman"/>
      <w:b/>
      <w:bCs/>
      <w:i/>
      <w:iCs/>
      <w:color w:val="4F81BD"/>
    </w:rPr>
  </w:style>
  <w:style w:type="character" w:customStyle="1" w:styleId="Ttulo5Char">
    <w:name w:val="Título 5 Char"/>
    <w:link w:val="Ttulo5"/>
    <w:uiPriority w:val="9"/>
    <w:semiHidden/>
    <w:rsid w:val="00FC693F"/>
    <w:rPr>
      <w:rFonts w:ascii="Calibri" w:eastAsia="MS Gothic" w:hAnsi="Calibri" w:cs="Times New Roman"/>
      <w:color w:val="243F60"/>
    </w:rPr>
  </w:style>
  <w:style w:type="character" w:customStyle="1" w:styleId="Ttulo6Char">
    <w:name w:val="Título 6 Char"/>
    <w:link w:val="Ttulo6"/>
    <w:uiPriority w:val="9"/>
    <w:semiHidden/>
    <w:rsid w:val="00FC693F"/>
    <w:rPr>
      <w:rFonts w:ascii="Calibri" w:eastAsia="MS Gothic" w:hAnsi="Calibri" w:cs="Times New Roman"/>
      <w:i/>
      <w:iCs/>
      <w:color w:val="243F60"/>
    </w:rPr>
  </w:style>
  <w:style w:type="character" w:customStyle="1" w:styleId="Ttulo7Char">
    <w:name w:val="Título 7 Char"/>
    <w:link w:val="Ttulo7"/>
    <w:uiPriority w:val="9"/>
    <w:semiHidden/>
    <w:rsid w:val="00FC693F"/>
    <w:rPr>
      <w:rFonts w:ascii="Calibri" w:eastAsia="MS Gothic" w:hAnsi="Calibri" w:cs="Times New Roman"/>
      <w:i/>
      <w:iCs/>
      <w:color w:val="404040"/>
    </w:rPr>
  </w:style>
  <w:style w:type="character" w:customStyle="1" w:styleId="Ttulo8Char">
    <w:name w:val="Título 8 Char"/>
    <w:link w:val="Ttulo8"/>
    <w:uiPriority w:val="9"/>
    <w:semiHidden/>
    <w:rsid w:val="00FC693F"/>
    <w:rPr>
      <w:rFonts w:ascii="Calibri" w:eastAsia="MS Gothic" w:hAnsi="Calibri" w:cs="Times New Roman"/>
      <w:color w:val="4F81BD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FC693F"/>
    <w:rPr>
      <w:rFonts w:ascii="Calibri" w:eastAsia="MS Gothic" w:hAnsi="Calibri" w:cs="Times New Roman"/>
      <w:i/>
      <w:iCs/>
      <w:color w:val="40404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/>
      <w:sz w:val="18"/>
      <w:szCs w:val="18"/>
    </w:rPr>
  </w:style>
  <w:style w:type="character" w:styleId="Forte">
    <w:name w:val="Strong"/>
    <w:uiPriority w:val="22"/>
    <w:qFormat/>
    <w:rsid w:val="00FC693F"/>
    <w:rPr>
      <w:b/>
      <w:bCs/>
    </w:rPr>
  </w:style>
  <w:style w:type="character" w:styleId="nfase">
    <w:name w:val="Emphasis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FC693F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FC693F"/>
    <w:rPr>
      <w:i/>
      <w:iCs/>
      <w:color w:val="808080"/>
    </w:rPr>
  </w:style>
  <w:style w:type="character" w:styleId="nfaseIntensa">
    <w:name w:val="Intense Emphasis"/>
    <w:uiPriority w:val="21"/>
    <w:qFormat/>
    <w:rsid w:val="00FC693F"/>
    <w:rPr>
      <w:b/>
      <w:bCs/>
      <w:i/>
      <w:iCs/>
      <w:color w:val="4F81BD"/>
    </w:rPr>
  </w:style>
  <w:style w:type="character" w:styleId="RefernciaSutil">
    <w:name w:val="Subtle Reference"/>
    <w:uiPriority w:val="31"/>
    <w:qFormat/>
    <w:rsid w:val="00FC693F"/>
    <w:rPr>
      <w:smallCaps/>
      <w:color w:val="C0504D"/>
      <w:u w:val="single"/>
    </w:rPr>
  </w:style>
  <w:style w:type="character" w:styleId="RefernciaIntensa">
    <w:name w:val="Intense Reference"/>
    <w:uiPriority w:val="32"/>
    <w:qFormat/>
    <w:rsid w:val="00FC693F"/>
    <w:rPr>
      <w:b/>
      <w:bCs/>
      <w:smallCaps/>
      <w:color w:val="C0504D"/>
      <w:spacing w:val="5"/>
      <w:u w:val="single"/>
    </w:rPr>
  </w:style>
  <w:style w:type="character" w:styleId="TtulodoLivro">
    <w:name w:val="Book Title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ListaMdia2">
    <w:name w:val="Medium List 2"/>
    <w:basedOn w:val="Tabela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GradeMdia2">
    <w:name w:val="Medium Grid 2"/>
    <w:basedOn w:val="Tabela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ListaEscura">
    <w:name w:val="Dark List"/>
    <w:basedOn w:val="Tabela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8B2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B2B4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D787E"/>
    <w:rPr>
      <w:color w:val="0000FF"/>
      <w:u w:val="single"/>
    </w:rPr>
  </w:style>
  <w:style w:type="paragraph" w:customStyle="1" w:styleId="Default">
    <w:name w:val="Default"/>
    <w:rsid w:val="00BC1E66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a1a4e9-092b-41d2-9ab4-235eed328500">
      <Terms xmlns="http://schemas.microsoft.com/office/infopath/2007/PartnerControls"/>
    </lcf76f155ced4ddcb4097134ff3c332f>
    <TaxCatchAll xmlns="d1c70a27-449a-48fd-999c-114e0f37d88c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B1C5CF22401748BB49F47BC6E37036" ma:contentTypeVersion="10" ma:contentTypeDescription="Crie um novo documento." ma:contentTypeScope="" ma:versionID="b56505d1aba82904f1c53839dece339e">
  <xsd:schema xmlns:xsd="http://www.w3.org/2001/XMLSchema" xmlns:xs="http://www.w3.org/2001/XMLSchema" xmlns:p="http://schemas.microsoft.com/office/2006/metadata/properties" xmlns:ns2="cda1a4e9-092b-41d2-9ab4-235eed328500" xmlns:ns3="d1c70a27-449a-48fd-999c-114e0f37d88c" targetNamespace="http://schemas.microsoft.com/office/2006/metadata/properties" ma:root="true" ma:fieldsID="f229e0a0788819d0c9d7bb15a9390657" ns2:_="" ns3:_="">
    <xsd:import namespace="cda1a4e9-092b-41d2-9ab4-235eed328500"/>
    <xsd:import namespace="d1c70a27-449a-48fd-999c-114e0f37d8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1a4e9-092b-41d2-9ab4-235eed3285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70a27-449a-48fd-999c-114e0f37d88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b597c53-0ded-4996-8e5a-e94448c8774b}" ma:internalName="TaxCatchAll" ma:showField="CatchAllData" ma:web="d1c70a27-449a-48fd-999c-114e0f37d8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2E0368-5761-4536-8831-2462B12D39EF}">
  <ds:schemaRefs>
    <ds:schemaRef ds:uri="http://schemas.microsoft.com/office/2006/metadata/properties"/>
    <ds:schemaRef ds:uri="http://schemas.microsoft.com/office/infopath/2007/PartnerControls"/>
    <ds:schemaRef ds:uri="cda1a4e9-092b-41d2-9ab4-235eed328500"/>
    <ds:schemaRef ds:uri="d1c70a27-449a-48fd-999c-114e0f37d88c"/>
  </ds:schemaRefs>
</ds:datastoreItem>
</file>

<file path=customXml/itemProps2.xml><?xml version="1.0" encoding="utf-8"?>
<ds:datastoreItem xmlns:ds="http://schemas.openxmlformats.org/officeDocument/2006/customXml" ds:itemID="{85E0A130-FE48-43A0-AA19-D989EBDB7B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a1a4e9-092b-41d2-9ab4-235eed328500"/>
    <ds:schemaRef ds:uri="d1c70a27-449a-48fd-999c-114e0f37d8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96B705-473E-4EAE-A419-EEF5065E180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797172-B2DD-4633-B35E-92E53DD407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1482</Words>
  <Characters>8007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9471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GUILHERME BRASIL PEREIRA</cp:lastModifiedBy>
  <cp:revision>5</cp:revision>
  <cp:lastPrinted>2025-10-09T12:25:00Z</cp:lastPrinted>
  <dcterms:created xsi:type="dcterms:W3CDTF">2025-10-15T19:20:00Z</dcterms:created>
  <dcterms:modified xsi:type="dcterms:W3CDTF">2025-10-15T19:43:00Z</dcterms:modified>
</cp:coreProperties>
</file>